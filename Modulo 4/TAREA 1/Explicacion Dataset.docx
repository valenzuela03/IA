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5ACED" w14:textId="77777777" w:rsidR="00512C6C" w:rsidRDefault="00512C6C" w:rsidP="00512C6C">
      <w:r>
        <w:rPr>
          <w:noProof/>
        </w:rPr>
        <mc:AlternateContent>
          <mc:Choice Requires="wps">
            <w:drawing>
              <wp:anchor distT="0" distB="0" distL="114300" distR="114300" simplePos="0" relativeHeight="251659264" behindDoc="0" locked="0" layoutInCell="1" allowOverlap="1" wp14:anchorId="4153BA72" wp14:editId="4424818E">
                <wp:simplePos x="0" y="0"/>
                <wp:positionH relativeFrom="column">
                  <wp:posOffset>-185190</wp:posOffset>
                </wp:positionH>
                <wp:positionV relativeFrom="paragraph">
                  <wp:posOffset>1402844</wp:posOffset>
                </wp:positionV>
                <wp:extent cx="5610225" cy="6838950"/>
                <wp:effectExtent l="0" t="0" r="3175" b="6350"/>
                <wp:wrapNone/>
                <wp:docPr id="470964901" name="Cuadro de texto 1"/>
                <wp:cNvGraphicFramePr/>
                <a:graphic xmlns:a="http://schemas.openxmlformats.org/drawingml/2006/main">
                  <a:graphicData uri="http://schemas.microsoft.com/office/word/2010/wordprocessingShape">
                    <wps:wsp>
                      <wps:cNvSpPr txBox="1"/>
                      <wps:spPr>
                        <a:xfrm>
                          <a:off x="0" y="0"/>
                          <a:ext cx="5610225" cy="6838950"/>
                        </a:xfrm>
                        <a:prstGeom prst="rect">
                          <a:avLst/>
                        </a:prstGeom>
                        <a:solidFill>
                          <a:schemeClr val="lt1"/>
                        </a:solidFill>
                        <a:ln w="6350">
                          <a:noFill/>
                        </a:ln>
                      </wps:spPr>
                      <wps:txbx>
                        <w:txbxContent>
                          <w:p w14:paraId="6C404999" w14:textId="77777777" w:rsidR="00512C6C" w:rsidRPr="00086CC3" w:rsidRDefault="00512C6C" w:rsidP="00512C6C">
                            <w:pPr>
                              <w:jc w:val="center"/>
                              <w:rPr>
                                <w:rFonts w:ascii="Arial" w:hAnsi="Arial" w:cs="Arial"/>
                                <w:b/>
                                <w:sz w:val="40"/>
                              </w:rPr>
                            </w:pPr>
                            <w:r>
                              <w:rPr>
                                <w:rFonts w:ascii="Arial" w:hAnsi="Arial" w:cs="Arial"/>
                                <w:b/>
                                <w:sz w:val="40"/>
                              </w:rPr>
                              <w:t>INTEGRANTES</w:t>
                            </w:r>
                            <w:r w:rsidRPr="00086CC3">
                              <w:rPr>
                                <w:rFonts w:ascii="Arial" w:hAnsi="Arial" w:cs="Arial"/>
                                <w:b/>
                                <w:sz w:val="40"/>
                              </w:rPr>
                              <w:t>:</w:t>
                            </w:r>
                          </w:p>
                          <w:p w14:paraId="79546418" w14:textId="77777777" w:rsidR="00512C6C" w:rsidRDefault="00512C6C" w:rsidP="00512C6C">
                            <w:pPr>
                              <w:jc w:val="center"/>
                              <w:rPr>
                                <w:rFonts w:ascii="Arial" w:hAnsi="Arial" w:cs="Arial"/>
                                <w:sz w:val="40"/>
                              </w:rPr>
                            </w:pPr>
                            <w:r>
                              <w:rPr>
                                <w:rFonts w:ascii="Arial" w:hAnsi="Arial" w:cs="Arial"/>
                                <w:sz w:val="40"/>
                              </w:rPr>
                              <w:t>GARCIA SANCHEZ SERGIO JESUS</w:t>
                            </w:r>
                          </w:p>
                          <w:p w14:paraId="3590F41D" w14:textId="77777777" w:rsidR="00512C6C" w:rsidRPr="00086CC3" w:rsidRDefault="00512C6C" w:rsidP="00512C6C">
                            <w:pPr>
                              <w:jc w:val="center"/>
                              <w:rPr>
                                <w:rFonts w:ascii="Arial" w:hAnsi="Arial" w:cs="Arial"/>
                                <w:sz w:val="40"/>
                              </w:rPr>
                            </w:pPr>
                            <w:r w:rsidRPr="00086CC3">
                              <w:rPr>
                                <w:rFonts w:ascii="Arial" w:hAnsi="Arial" w:cs="Arial"/>
                                <w:sz w:val="40"/>
                              </w:rPr>
                              <w:t>VALENZUELA BERRELLEZA CESAR JESUS</w:t>
                            </w:r>
                          </w:p>
                          <w:p w14:paraId="14F1DF12" w14:textId="77777777" w:rsidR="00512C6C" w:rsidRDefault="00512C6C" w:rsidP="00512C6C">
                            <w:pPr>
                              <w:jc w:val="center"/>
                            </w:pPr>
                          </w:p>
                          <w:p w14:paraId="1E07638C" w14:textId="77777777" w:rsidR="00512C6C" w:rsidRPr="00086CC3" w:rsidRDefault="00512C6C" w:rsidP="00512C6C">
                            <w:pPr>
                              <w:jc w:val="center"/>
                              <w:rPr>
                                <w:rFonts w:ascii="Arial" w:hAnsi="Arial" w:cs="Arial"/>
                                <w:b/>
                                <w:sz w:val="40"/>
                              </w:rPr>
                            </w:pPr>
                            <w:r w:rsidRPr="00086CC3">
                              <w:rPr>
                                <w:rFonts w:ascii="Arial" w:hAnsi="Arial" w:cs="Arial"/>
                                <w:b/>
                                <w:sz w:val="40"/>
                              </w:rPr>
                              <w:t>NOMBRE DEL MAESTRO:</w:t>
                            </w:r>
                          </w:p>
                          <w:p w14:paraId="1C82B991" w14:textId="77777777" w:rsidR="00512C6C" w:rsidRDefault="00512C6C" w:rsidP="00512C6C">
                            <w:pPr>
                              <w:jc w:val="center"/>
                              <w:rPr>
                                <w:rFonts w:ascii="Arial" w:hAnsi="Arial" w:cs="Arial"/>
                                <w:sz w:val="40"/>
                              </w:rPr>
                            </w:pPr>
                            <w:r w:rsidRPr="007A1AFE">
                              <w:rPr>
                                <w:rFonts w:ascii="Arial" w:hAnsi="Arial" w:cs="Arial"/>
                                <w:sz w:val="40"/>
                              </w:rPr>
                              <w:t>ZURIEL DATHAN MORA FELIX</w:t>
                            </w:r>
                          </w:p>
                          <w:p w14:paraId="5E15C2FF" w14:textId="77777777" w:rsidR="00512C6C" w:rsidRPr="000073F4" w:rsidRDefault="00512C6C" w:rsidP="00512C6C">
                            <w:pPr>
                              <w:jc w:val="center"/>
                              <w:rPr>
                                <w:rFonts w:ascii="Arial" w:hAnsi="Arial" w:cs="Arial"/>
                                <w:sz w:val="40"/>
                              </w:rPr>
                            </w:pPr>
                          </w:p>
                          <w:p w14:paraId="03E689E1" w14:textId="77777777" w:rsidR="00512C6C" w:rsidRDefault="00512C6C" w:rsidP="00512C6C">
                            <w:pPr>
                              <w:jc w:val="center"/>
                              <w:rPr>
                                <w:rFonts w:ascii="Arial" w:hAnsi="Arial" w:cs="Arial"/>
                                <w:b/>
                                <w:sz w:val="40"/>
                              </w:rPr>
                            </w:pPr>
                            <w:r w:rsidRPr="00086CC3">
                              <w:rPr>
                                <w:rFonts w:ascii="Arial" w:hAnsi="Arial" w:cs="Arial"/>
                                <w:b/>
                                <w:sz w:val="40"/>
                              </w:rPr>
                              <w:t>MATERIA:</w:t>
                            </w:r>
                          </w:p>
                          <w:p w14:paraId="3E443D07" w14:textId="77777777" w:rsidR="00512C6C" w:rsidRDefault="00512C6C" w:rsidP="00512C6C">
                            <w:pPr>
                              <w:jc w:val="center"/>
                              <w:rPr>
                                <w:rFonts w:ascii="Arial" w:hAnsi="Arial" w:cs="Arial"/>
                                <w:sz w:val="40"/>
                              </w:rPr>
                            </w:pPr>
                            <w:r>
                              <w:rPr>
                                <w:rFonts w:ascii="Arial" w:hAnsi="Arial" w:cs="Arial"/>
                                <w:sz w:val="40"/>
                              </w:rPr>
                              <w:t>INTELIGENCIA ARTIFICIAL</w:t>
                            </w:r>
                          </w:p>
                          <w:p w14:paraId="5AE60989" w14:textId="77777777" w:rsidR="00512C6C" w:rsidRDefault="00512C6C" w:rsidP="00512C6C">
                            <w:pPr>
                              <w:jc w:val="center"/>
                            </w:pPr>
                          </w:p>
                          <w:p w14:paraId="4608BE5C" w14:textId="77777777" w:rsidR="00512C6C" w:rsidRPr="00086CC3" w:rsidRDefault="00512C6C" w:rsidP="00512C6C">
                            <w:pPr>
                              <w:jc w:val="center"/>
                              <w:rPr>
                                <w:rFonts w:ascii="Arial" w:hAnsi="Arial" w:cs="Arial"/>
                                <w:b/>
                                <w:sz w:val="40"/>
                              </w:rPr>
                            </w:pPr>
                            <w:r w:rsidRPr="00086CC3">
                              <w:rPr>
                                <w:rFonts w:ascii="Arial" w:hAnsi="Arial" w:cs="Arial"/>
                                <w:b/>
                                <w:sz w:val="40"/>
                              </w:rPr>
                              <w:t>FECHA DE ENTREGA:</w:t>
                            </w:r>
                          </w:p>
                          <w:p w14:paraId="587BB759" w14:textId="77777777" w:rsidR="00512C6C" w:rsidRPr="007655E6" w:rsidRDefault="00512C6C" w:rsidP="00512C6C">
                            <w:pPr>
                              <w:jc w:val="center"/>
                              <w:rPr>
                                <w:rFonts w:ascii="Arial" w:hAnsi="Arial" w:cs="Arial"/>
                                <w:sz w:val="40"/>
                              </w:rPr>
                            </w:pPr>
                            <w:r>
                              <w:rPr>
                                <w:rFonts w:ascii="Arial" w:hAnsi="Arial" w:cs="Arial"/>
                                <w:sz w:val="40"/>
                              </w:rPr>
                              <w:t>24/05/2025</w:t>
                            </w:r>
                          </w:p>
                          <w:p w14:paraId="1D35A8B3" w14:textId="77777777" w:rsidR="00512C6C" w:rsidRDefault="00512C6C" w:rsidP="00512C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53BA72" id="_x0000_t202" coordsize="21600,21600" o:spt="202" path="m,l,21600r21600,l21600,xe">
                <v:stroke joinstyle="miter"/>
                <v:path gradientshapeok="t" o:connecttype="rect"/>
              </v:shapetype>
              <v:shape id="Cuadro de texto 1" o:spid="_x0000_s1026" type="#_x0000_t202" style="position:absolute;margin-left:-14.6pt;margin-top:110.45pt;width:441.75pt;height:5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" fillcolor="white [3201]" stroked="f" strokeweight=".5pt">
                <v:textbox>
                  <w:txbxContent>
                    <w:p w14:paraId="6C404999" w14:textId="77777777" w:rsidR="00512C6C" w:rsidRPr="00086CC3" w:rsidRDefault="00512C6C" w:rsidP="00512C6C">
                      <w:pPr>
                        <w:jc w:val="center"/>
                        <w:rPr>
                          <w:rFonts w:ascii="Arial" w:hAnsi="Arial" w:cs="Arial"/>
                          <w:b/>
                          <w:sz w:val="40"/>
                        </w:rPr>
                      </w:pPr>
                      <w:r>
                        <w:rPr>
                          <w:rFonts w:ascii="Arial" w:hAnsi="Arial" w:cs="Arial"/>
                          <w:b/>
                          <w:sz w:val="40"/>
                        </w:rPr>
                        <w:t>INTEGRANTES</w:t>
                      </w:r>
                      <w:r w:rsidRPr="00086CC3">
                        <w:rPr>
                          <w:rFonts w:ascii="Arial" w:hAnsi="Arial" w:cs="Arial"/>
                          <w:b/>
                          <w:sz w:val="40"/>
                        </w:rPr>
                        <w:t>:</w:t>
                      </w:r>
                    </w:p>
                    <w:p w14:paraId="79546418" w14:textId="77777777" w:rsidR="00512C6C" w:rsidRDefault="00512C6C" w:rsidP="00512C6C">
                      <w:pPr>
                        <w:jc w:val="center"/>
                        <w:rPr>
                          <w:rFonts w:ascii="Arial" w:hAnsi="Arial" w:cs="Arial"/>
                          <w:sz w:val="40"/>
                        </w:rPr>
                      </w:pPr>
                      <w:r>
                        <w:rPr>
                          <w:rFonts w:ascii="Arial" w:hAnsi="Arial" w:cs="Arial"/>
                          <w:sz w:val="40"/>
                        </w:rPr>
                        <w:t>GARCIA SANCHEZ SERGIO JESUS</w:t>
                      </w:r>
                    </w:p>
                    <w:p w14:paraId="3590F41D" w14:textId="77777777" w:rsidR="00512C6C" w:rsidRPr="00086CC3" w:rsidRDefault="00512C6C" w:rsidP="00512C6C">
                      <w:pPr>
                        <w:jc w:val="center"/>
                        <w:rPr>
                          <w:rFonts w:ascii="Arial" w:hAnsi="Arial" w:cs="Arial"/>
                          <w:sz w:val="40"/>
                        </w:rPr>
                      </w:pPr>
                      <w:r w:rsidRPr="00086CC3">
                        <w:rPr>
                          <w:rFonts w:ascii="Arial" w:hAnsi="Arial" w:cs="Arial"/>
                          <w:sz w:val="40"/>
                        </w:rPr>
                        <w:t>VALENZUELA BERRELLEZA CESAR JESUS</w:t>
                      </w:r>
                    </w:p>
                    <w:p w14:paraId="14F1DF12" w14:textId="77777777" w:rsidR="00512C6C" w:rsidRDefault="00512C6C" w:rsidP="00512C6C">
                      <w:pPr>
                        <w:jc w:val="center"/>
                      </w:pPr>
                    </w:p>
                    <w:p w14:paraId="1E07638C" w14:textId="77777777" w:rsidR="00512C6C" w:rsidRPr="00086CC3" w:rsidRDefault="00512C6C" w:rsidP="00512C6C">
                      <w:pPr>
                        <w:jc w:val="center"/>
                        <w:rPr>
                          <w:rFonts w:ascii="Arial" w:hAnsi="Arial" w:cs="Arial"/>
                          <w:b/>
                          <w:sz w:val="40"/>
                        </w:rPr>
                      </w:pPr>
                      <w:r w:rsidRPr="00086CC3">
                        <w:rPr>
                          <w:rFonts w:ascii="Arial" w:hAnsi="Arial" w:cs="Arial"/>
                          <w:b/>
                          <w:sz w:val="40"/>
                        </w:rPr>
                        <w:t>NOMBRE DEL MAESTRO:</w:t>
                      </w:r>
                    </w:p>
                    <w:p w14:paraId="1C82B991" w14:textId="77777777" w:rsidR="00512C6C" w:rsidRDefault="00512C6C" w:rsidP="00512C6C">
                      <w:pPr>
                        <w:jc w:val="center"/>
                        <w:rPr>
                          <w:rFonts w:ascii="Arial" w:hAnsi="Arial" w:cs="Arial"/>
                          <w:sz w:val="40"/>
                        </w:rPr>
                      </w:pPr>
                      <w:r w:rsidRPr="007A1AFE">
                        <w:rPr>
                          <w:rFonts w:ascii="Arial" w:hAnsi="Arial" w:cs="Arial"/>
                          <w:sz w:val="40"/>
                        </w:rPr>
                        <w:t>ZURIEL DATHAN MORA FELIX</w:t>
                      </w:r>
                    </w:p>
                    <w:p w14:paraId="5E15C2FF" w14:textId="77777777" w:rsidR="00512C6C" w:rsidRPr="000073F4" w:rsidRDefault="00512C6C" w:rsidP="00512C6C">
                      <w:pPr>
                        <w:jc w:val="center"/>
                        <w:rPr>
                          <w:rFonts w:ascii="Arial" w:hAnsi="Arial" w:cs="Arial"/>
                          <w:sz w:val="40"/>
                        </w:rPr>
                      </w:pPr>
                    </w:p>
                    <w:p w14:paraId="03E689E1" w14:textId="77777777" w:rsidR="00512C6C" w:rsidRDefault="00512C6C" w:rsidP="00512C6C">
                      <w:pPr>
                        <w:jc w:val="center"/>
                        <w:rPr>
                          <w:rFonts w:ascii="Arial" w:hAnsi="Arial" w:cs="Arial"/>
                          <w:b/>
                          <w:sz w:val="40"/>
                        </w:rPr>
                      </w:pPr>
                      <w:r w:rsidRPr="00086CC3">
                        <w:rPr>
                          <w:rFonts w:ascii="Arial" w:hAnsi="Arial" w:cs="Arial"/>
                          <w:b/>
                          <w:sz w:val="40"/>
                        </w:rPr>
                        <w:t>MATERIA:</w:t>
                      </w:r>
                    </w:p>
                    <w:p w14:paraId="3E443D07" w14:textId="77777777" w:rsidR="00512C6C" w:rsidRDefault="00512C6C" w:rsidP="00512C6C">
                      <w:pPr>
                        <w:jc w:val="center"/>
                        <w:rPr>
                          <w:rFonts w:ascii="Arial" w:hAnsi="Arial" w:cs="Arial"/>
                          <w:sz w:val="40"/>
                        </w:rPr>
                      </w:pPr>
                      <w:r>
                        <w:rPr>
                          <w:rFonts w:ascii="Arial" w:hAnsi="Arial" w:cs="Arial"/>
                          <w:sz w:val="40"/>
                        </w:rPr>
                        <w:t>INTELIGENCIA ARTIFICIAL</w:t>
                      </w:r>
                    </w:p>
                    <w:p w14:paraId="5AE60989" w14:textId="77777777" w:rsidR="00512C6C" w:rsidRDefault="00512C6C" w:rsidP="00512C6C">
                      <w:pPr>
                        <w:jc w:val="center"/>
                      </w:pPr>
                    </w:p>
                    <w:p w14:paraId="4608BE5C" w14:textId="77777777" w:rsidR="00512C6C" w:rsidRPr="00086CC3" w:rsidRDefault="00512C6C" w:rsidP="00512C6C">
                      <w:pPr>
                        <w:jc w:val="center"/>
                        <w:rPr>
                          <w:rFonts w:ascii="Arial" w:hAnsi="Arial" w:cs="Arial"/>
                          <w:b/>
                          <w:sz w:val="40"/>
                        </w:rPr>
                      </w:pPr>
                      <w:r w:rsidRPr="00086CC3">
                        <w:rPr>
                          <w:rFonts w:ascii="Arial" w:hAnsi="Arial" w:cs="Arial"/>
                          <w:b/>
                          <w:sz w:val="40"/>
                        </w:rPr>
                        <w:t>FECHA DE ENTREGA:</w:t>
                      </w:r>
                    </w:p>
                    <w:p w14:paraId="587BB759" w14:textId="77777777" w:rsidR="00512C6C" w:rsidRPr="007655E6" w:rsidRDefault="00512C6C" w:rsidP="00512C6C">
                      <w:pPr>
                        <w:jc w:val="center"/>
                        <w:rPr>
                          <w:rFonts w:ascii="Arial" w:hAnsi="Arial" w:cs="Arial"/>
                          <w:sz w:val="40"/>
                        </w:rPr>
                      </w:pPr>
                      <w:r>
                        <w:rPr>
                          <w:rFonts w:ascii="Arial" w:hAnsi="Arial" w:cs="Arial"/>
                          <w:sz w:val="40"/>
                        </w:rPr>
                        <w:t>24/05/2025</w:t>
                      </w:r>
                    </w:p>
                    <w:p w14:paraId="1D35A8B3" w14:textId="77777777" w:rsidR="00512C6C" w:rsidRDefault="00512C6C" w:rsidP="00512C6C">
                      <w:pPr>
                        <w:jc w:val="center"/>
                      </w:pPr>
                    </w:p>
                  </w:txbxContent>
                </v:textbox>
              </v:shape>
            </w:pict>
          </mc:Fallback>
        </mc:AlternateContent>
      </w:r>
      <w:r>
        <w:fldChar w:fldCharType="begin"/>
      </w:r>
      <w:r>
        <w:instrText xml:space="preserve"> INCLUDEPICTURE "https://encrypted-tbn0.gstatic.com/images?q=tbn:ANd9GcQGlJCkxkTCdqikepouns0MP8CrXmOdtOCPEQ&amp;s" \* MERGEFORMATINET </w:instrText>
      </w:r>
      <w:r>
        <w:fldChar w:fldCharType="separate"/>
      </w:r>
      <w:r>
        <w:rPr>
          <w:noProof/>
        </w:rPr>
        <w:drawing>
          <wp:inline distT="0" distB="0" distL="0" distR="0" wp14:anchorId="478AF73B" wp14:editId="393B79AF">
            <wp:extent cx="1313234" cy="1313234"/>
            <wp:effectExtent l="0" t="0" r="0" b="0"/>
            <wp:docPr id="182490438" name="Imagen 2" descr="Coordinación de Titulación I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ción de Titulación IT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446" cy="1343446"/>
                    </a:xfrm>
                    <a:prstGeom prst="rect">
                      <a:avLst/>
                    </a:prstGeom>
                    <a:noFill/>
                    <a:ln>
                      <a:noFill/>
                    </a:ln>
                  </pic:spPr>
                </pic:pic>
              </a:graphicData>
            </a:graphic>
          </wp:inline>
        </w:drawing>
      </w:r>
      <w:r>
        <w:fldChar w:fldCharType="end"/>
      </w:r>
    </w:p>
    <w:p w14:paraId="3F17C807" w14:textId="77777777" w:rsidR="00512C6C" w:rsidRDefault="00512C6C" w:rsidP="00512C6C"/>
    <w:p w14:paraId="0E619CC6" w14:textId="77777777" w:rsidR="00512C6C" w:rsidRDefault="00512C6C" w:rsidP="00512C6C"/>
    <w:p w14:paraId="51C7FE71" w14:textId="77777777" w:rsidR="00512C6C" w:rsidRDefault="00512C6C" w:rsidP="00512C6C"/>
    <w:p w14:paraId="00791CD5" w14:textId="77777777" w:rsidR="00512C6C" w:rsidRDefault="00512C6C" w:rsidP="00512C6C">
      <w:pPr>
        <w:pStyle w:val="Ttulo"/>
      </w:pPr>
    </w:p>
    <w:p w14:paraId="62892EEC" w14:textId="77777777" w:rsidR="00512C6C" w:rsidRDefault="00512C6C">
      <w:pPr>
        <w:pStyle w:val="Ttulo1"/>
      </w:pPr>
    </w:p>
    <w:p w14:paraId="1DD76B68" w14:textId="77777777" w:rsidR="00512C6C" w:rsidRDefault="00512C6C">
      <w:pPr>
        <w:rPr>
          <w:rFonts w:asciiTheme="majorHAnsi" w:eastAsiaTheme="majorEastAsia" w:hAnsiTheme="majorHAnsi" w:cstheme="majorBidi"/>
          <w:b/>
          <w:bCs/>
          <w:color w:val="365F91" w:themeColor="accent1" w:themeShade="BF"/>
          <w:sz w:val="28"/>
          <w:szCs w:val="28"/>
        </w:rPr>
      </w:pPr>
      <w:r>
        <w:br w:type="page"/>
      </w:r>
    </w:p>
    <w:p w14:paraId="5968D459" w14:textId="43DA03FA" w:rsidR="00136E29" w:rsidRPr="00512C6C" w:rsidRDefault="00512C6C">
      <w:pPr>
        <w:pStyle w:val="Ttulo1"/>
        <w:rPr>
          <w:rFonts w:ascii="Arial" w:hAnsi="Arial" w:cs="Arial"/>
          <w:sz w:val="24"/>
          <w:szCs w:val="24"/>
        </w:rPr>
      </w:pPr>
      <w:proofErr w:type="spellStart"/>
      <w:r w:rsidRPr="00512C6C">
        <w:rPr>
          <w:rFonts w:ascii="Arial" w:hAnsi="Arial" w:cs="Arial"/>
          <w:sz w:val="24"/>
          <w:szCs w:val="24"/>
        </w:rPr>
        <w:lastRenderedPageBreak/>
        <w:t>Procesamiento</w:t>
      </w:r>
      <w:proofErr w:type="spellEnd"/>
      <w:r w:rsidRPr="00512C6C">
        <w:rPr>
          <w:rFonts w:ascii="Arial" w:hAnsi="Arial" w:cs="Arial"/>
          <w:sz w:val="24"/>
          <w:szCs w:val="24"/>
        </w:rPr>
        <w:t xml:space="preserve"> del Dataset FER-2013 para Clasificación de Emociones</w:t>
      </w:r>
    </w:p>
    <w:p w14:paraId="25A72F27" w14:textId="473DCD08" w:rsidR="00136E29" w:rsidRDefault="00512C6C">
      <w:pPr>
        <w:rPr>
          <w:rFonts w:ascii="Arial" w:hAnsi="Arial" w:cs="Arial"/>
          <w:sz w:val="24"/>
          <w:szCs w:val="24"/>
        </w:rPr>
      </w:pPr>
      <w:r w:rsidRPr="00512C6C">
        <w:rPr>
          <w:rFonts w:ascii="Arial" w:hAnsi="Arial" w:cs="Arial"/>
          <w:sz w:val="24"/>
          <w:szCs w:val="24"/>
        </w:rPr>
        <w:t xml:space="preserve">Para </w:t>
      </w:r>
      <w:proofErr w:type="spellStart"/>
      <w:r>
        <w:rPr>
          <w:rFonts w:ascii="Arial" w:hAnsi="Arial" w:cs="Arial"/>
          <w:sz w:val="24"/>
          <w:szCs w:val="24"/>
        </w:rPr>
        <w:t>esta</w:t>
      </w:r>
      <w:proofErr w:type="spellEnd"/>
      <w:r>
        <w:rPr>
          <w:rFonts w:ascii="Arial" w:hAnsi="Arial" w:cs="Arial"/>
          <w:sz w:val="24"/>
          <w:szCs w:val="24"/>
        </w:rPr>
        <w:t xml:space="preserve"> </w:t>
      </w:r>
      <w:proofErr w:type="spellStart"/>
      <w:r>
        <w:rPr>
          <w:rFonts w:ascii="Arial" w:hAnsi="Arial" w:cs="Arial"/>
          <w:sz w:val="24"/>
          <w:szCs w:val="24"/>
        </w:rPr>
        <w:t>tarea</w:t>
      </w:r>
      <w:proofErr w:type="spellEnd"/>
      <w:r w:rsidRPr="00512C6C">
        <w:rPr>
          <w:rFonts w:ascii="Arial" w:hAnsi="Arial" w:cs="Arial"/>
          <w:sz w:val="24"/>
          <w:szCs w:val="24"/>
        </w:rPr>
        <w:t xml:space="preserve">, se </w:t>
      </w:r>
      <w:proofErr w:type="spellStart"/>
      <w:r w:rsidRPr="00512C6C">
        <w:rPr>
          <w:rFonts w:ascii="Arial" w:hAnsi="Arial" w:cs="Arial"/>
          <w:sz w:val="24"/>
          <w:szCs w:val="24"/>
        </w:rPr>
        <w:t>trabajó</w:t>
      </w:r>
      <w:proofErr w:type="spellEnd"/>
      <w:r w:rsidRPr="00512C6C">
        <w:rPr>
          <w:rFonts w:ascii="Arial" w:hAnsi="Arial" w:cs="Arial"/>
          <w:sz w:val="24"/>
          <w:szCs w:val="24"/>
        </w:rPr>
        <w:t xml:space="preserve"> con el dataset FER-2013 (Facial Expression Recognition 2013), un conjunto de datos ampliamente utilizado para tareas de clasificación de </w:t>
      </w:r>
      <w:proofErr w:type="spellStart"/>
      <w:r w:rsidRPr="00512C6C">
        <w:rPr>
          <w:rFonts w:ascii="Arial" w:hAnsi="Arial" w:cs="Arial"/>
          <w:sz w:val="24"/>
          <w:szCs w:val="24"/>
        </w:rPr>
        <w:t>emociones</w:t>
      </w:r>
      <w:proofErr w:type="spellEnd"/>
      <w:r w:rsidRPr="00512C6C">
        <w:rPr>
          <w:rFonts w:ascii="Arial" w:hAnsi="Arial" w:cs="Arial"/>
          <w:sz w:val="24"/>
          <w:szCs w:val="24"/>
        </w:rPr>
        <w:t xml:space="preserve"> </w:t>
      </w:r>
      <w:proofErr w:type="spellStart"/>
      <w:r w:rsidRPr="00512C6C">
        <w:rPr>
          <w:rFonts w:ascii="Arial" w:hAnsi="Arial" w:cs="Arial"/>
          <w:sz w:val="24"/>
          <w:szCs w:val="24"/>
        </w:rPr>
        <w:t>en</w:t>
      </w:r>
      <w:proofErr w:type="spellEnd"/>
      <w:r w:rsidRPr="00512C6C">
        <w:rPr>
          <w:rFonts w:ascii="Arial" w:hAnsi="Arial" w:cs="Arial"/>
          <w:sz w:val="24"/>
          <w:szCs w:val="24"/>
        </w:rPr>
        <w:t xml:space="preserve"> </w:t>
      </w:r>
      <w:proofErr w:type="spellStart"/>
      <w:r w:rsidRPr="00512C6C">
        <w:rPr>
          <w:rFonts w:ascii="Arial" w:hAnsi="Arial" w:cs="Arial"/>
          <w:sz w:val="24"/>
          <w:szCs w:val="24"/>
        </w:rPr>
        <w:t>imágenes</w:t>
      </w:r>
      <w:proofErr w:type="spellEnd"/>
      <w:r w:rsidRPr="00512C6C">
        <w:rPr>
          <w:rFonts w:ascii="Arial" w:hAnsi="Arial" w:cs="Arial"/>
          <w:sz w:val="24"/>
          <w:szCs w:val="24"/>
        </w:rPr>
        <w:t xml:space="preserve"> </w:t>
      </w:r>
      <w:proofErr w:type="spellStart"/>
      <w:r w:rsidRPr="00512C6C">
        <w:rPr>
          <w:rFonts w:ascii="Arial" w:hAnsi="Arial" w:cs="Arial"/>
          <w:sz w:val="24"/>
          <w:szCs w:val="24"/>
        </w:rPr>
        <w:t>faciales</w:t>
      </w:r>
      <w:proofErr w:type="spellEnd"/>
      <w:r w:rsidRPr="00512C6C">
        <w:rPr>
          <w:rFonts w:ascii="Arial" w:hAnsi="Arial" w:cs="Arial"/>
          <w:sz w:val="24"/>
          <w:szCs w:val="24"/>
        </w:rPr>
        <w:t>.</w:t>
      </w:r>
    </w:p>
    <w:p w14:paraId="620D229A" w14:textId="77777777" w:rsidR="0028201F" w:rsidRPr="00DD18C5" w:rsidRDefault="0028201F" w:rsidP="0028201F">
      <w:pPr>
        <w:pStyle w:val="Ttulo2"/>
        <w:rPr>
          <w:rFonts w:ascii="Arial" w:hAnsi="Arial" w:cs="Arial"/>
          <w:sz w:val="24"/>
          <w:szCs w:val="24"/>
        </w:rPr>
      </w:pPr>
      <w:r>
        <w:rPr>
          <w:rFonts w:ascii="Arial" w:hAnsi="Arial" w:cs="Arial"/>
          <w:sz w:val="24"/>
          <w:szCs w:val="24"/>
        </w:rPr>
        <w:t>Pre-</w:t>
      </w:r>
      <w:proofErr w:type="spellStart"/>
      <w:r>
        <w:rPr>
          <w:rFonts w:ascii="Arial" w:hAnsi="Arial" w:cs="Arial"/>
          <w:sz w:val="24"/>
          <w:szCs w:val="24"/>
        </w:rPr>
        <w:t>procesamiento</w:t>
      </w:r>
      <w:proofErr w:type="spellEnd"/>
      <w:r>
        <w:rPr>
          <w:rFonts w:ascii="Arial" w:hAnsi="Arial" w:cs="Arial"/>
          <w:sz w:val="24"/>
          <w:szCs w:val="24"/>
        </w:rPr>
        <w:t>.</w:t>
      </w:r>
    </w:p>
    <w:p w14:paraId="2CF54CF5" w14:textId="77777777" w:rsidR="0028201F" w:rsidRDefault="0028201F" w:rsidP="0028201F">
      <w:pPr>
        <w:rPr>
          <w:rFonts w:ascii="Arial" w:hAnsi="Arial" w:cs="Arial"/>
          <w:sz w:val="24"/>
          <w:szCs w:val="24"/>
        </w:rPr>
      </w:pPr>
      <w:r>
        <w:rPr>
          <w:rFonts w:ascii="Arial" w:hAnsi="Arial" w:cs="Arial"/>
          <w:sz w:val="24"/>
          <w:szCs w:val="24"/>
        </w:rPr>
        <w:t xml:space="preserve">Con la </w:t>
      </w:r>
      <w:proofErr w:type="spellStart"/>
      <w:r>
        <w:rPr>
          <w:rFonts w:ascii="Arial" w:hAnsi="Arial" w:cs="Arial"/>
          <w:sz w:val="24"/>
          <w:szCs w:val="24"/>
        </w:rPr>
        <w:t>libreria</w:t>
      </w:r>
      <w:proofErr w:type="spellEnd"/>
      <w:r>
        <w:rPr>
          <w:rFonts w:ascii="Arial" w:hAnsi="Arial" w:cs="Arial"/>
          <w:sz w:val="24"/>
          <w:szCs w:val="24"/>
        </w:rPr>
        <w:t xml:space="preserve"> </w:t>
      </w:r>
      <w:proofErr w:type="spellStart"/>
      <w:r w:rsidRPr="00DD18C5">
        <w:rPr>
          <w:rFonts w:ascii="Arial" w:hAnsi="Arial" w:cs="Arial"/>
          <w:sz w:val="24"/>
          <w:szCs w:val="24"/>
        </w:rPr>
        <w:t>tensorflow</w:t>
      </w:r>
      <w:proofErr w:type="spellEnd"/>
      <w:r w:rsidRPr="00DD18C5">
        <w:rPr>
          <w:rFonts w:ascii="Arial" w:hAnsi="Arial" w:cs="Arial"/>
          <w:sz w:val="24"/>
          <w:szCs w:val="24"/>
        </w:rPr>
        <w:t xml:space="preserve"> matplotlib</w:t>
      </w:r>
      <w:r>
        <w:rPr>
          <w:rFonts w:ascii="Arial" w:hAnsi="Arial" w:cs="Arial"/>
          <w:sz w:val="24"/>
          <w:szCs w:val="24"/>
        </w:rPr>
        <w:t xml:space="preserve"> </w:t>
      </w:r>
      <w:proofErr w:type="spellStart"/>
      <w:r>
        <w:rPr>
          <w:rFonts w:ascii="Arial" w:hAnsi="Arial" w:cs="Arial"/>
          <w:sz w:val="24"/>
          <w:szCs w:val="24"/>
        </w:rPr>
        <w:t>logramos</w:t>
      </w:r>
      <w:proofErr w:type="spellEnd"/>
      <w:r>
        <w:rPr>
          <w:rFonts w:ascii="Arial" w:hAnsi="Arial" w:cs="Arial"/>
          <w:sz w:val="24"/>
          <w:szCs w:val="24"/>
        </w:rPr>
        <w:t xml:space="preserve"> </w:t>
      </w:r>
      <w:proofErr w:type="spellStart"/>
      <w:r>
        <w:rPr>
          <w:rFonts w:ascii="Arial" w:hAnsi="Arial" w:cs="Arial"/>
          <w:sz w:val="24"/>
          <w:szCs w:val="24"/>
        </w:rPr>
        <w:t>hacer</w:t>
      </w:r>
      <w:proofErr w:type="spellEnd"/>
      <w:r>
        <w:rPr>
          <w:rFonts w:ascii="Arial" w:hAnsi="Arial" w:cs="Arial"/>
          <w:sz w:val="24"/>
          <w:szCs w:val="24"/>
        </w:rPr>
        <w:t>:</w:t>
      </w:r>
    </w:p>
    <w:p w14:paraId="51A27FC9" w14:textId="6D5AD925" w:rsidR="0028201F" w:rsidRPr="00512C6C" w:rsidRDefault="0028201F">
      <w:pPr>
        <w:rPr>
          <w:rFonts w:ascii="Arial" w:hAnsi="Arial" w:cs="Arial"/>
          <w:sz w:val="24"/>
          <w:szCs w:val="24"/>
        </w:rPr>
      </w:pPr>
      <w:proofErr w:type="spellStart"/>
      <w:r w:rsidRPr="00DD18C5">
        <w:rPr>
          <w:rFonts w:ascii="Arial" w:hAnsi="Arial" w:cs="Arial"/>
          <w:sz w:val="24"/>
          <w:szCs w:val="24"/>
        </w:rPr>
        <w:t>Cambios</w:t>
      </w:r>
      <w:proofErr w:type="spellEnd"/>
      <w:r w:rsidRPr="00DD18C5">
        <w:rPr>
          <w:rFonts w:ascii="Arial" w:hAnsi="Arial" w:cs="Arial"/>
          <w:sz w:val="24"/>
          <w:szCs w:val="24"/>
        </w:rPr>
        <w:t xml:space="preserve"> de </w:t>
      </w:r>
      <w:proofErr w:type="spellStart"/>
      <w:r w:rsidRPr="00DD18C5">
        <w:rPr>
          <w:rFonts w:ascii="Arial" w:hAnsi="Arial" w:cs="Arial"/>
          <w:sz w:val="24"/>
          <w:szCs w:val="24"/>
        </w:rPr>
        <w:t>intensidad</w:t>
      </w:r>
      <w:proofErr w:type="spellEnd"/>
      <w:r w:rsidRPr="00DD18C5">
        <w:rPr>
          <w:rFonts w:ascii="Arial" w:hAnsi="Arial" w:cs="Arial"/>
          <w:sz w:val="24"/>
          <w:szCs w:val="24"/>
        </w:rPr>
        <w:t xml:space="preserve"> de luz</w:t>
      </w:r>
      <w:r>
        <w:rPr>
          <w:rFonts w:ascii="Arial" w:hAnsi="Arial" w:cs="Arial"/>
          <w:sz w:val="24"/>
          <w:szCs w:val="24"/>
        </w:rPr>
        <w:t xml:space="preserve">, </w:t>
      </w:r>
      <w:proofErr w:type="spellStart"/>
      <w:r w:rsidRPr="00DD18C5">
        <w:rPr>
          <w:rFonts w:ascii="Arial" w:hAnsi="Arial" w:cs="Arial"/>
          <w:sz w:val="24"/>
          <w:szCs w:val="24"/>
        </w:rPr>
        <w:t>Rotaciones</w:t>
      </w:r>
      <w:proofErr w:type="spellEnd"/>
      <w:r>
        <w:rPr>
          <w:rFonts w:ascii="Arial" w:hAnsi="Arial" w:cs="Arial"/>
          <w:sz w:val="24"/>
          <w:szCs w:val="24"/>
        </w:rPr>
        <w:t xml:space="preserve"> y </w:t>
      </w:r>
      <w:proofErr w:type="spellStart"/>
      <w:r w:rsidRPr="00DD18C5">
        <w:rPr>
          <w:rFonts w:ascii="Arial" w:hAnsi="Arial" w:cs="Arial"/>
          <w:sz w:val="24"/>
          <w:szCs w:val="24"/>
        </w:rPr>
        <w:t>Cambios</w:t>
      </w:r>
      <w:proofErr w:type="spellEnd"/>
      <w:r w:rsidRPr="00DD18C5">
        <w:rPr>
          <w:rFonts w:ascii="Arial" w:hAnsi="Arial" w:cs="Arial"/>
          <w:sz w:val="24"/>
          <w:szCs w:val="24"/>
        </w:rPr>
        <w:t xml:space="preserve"> de </w:t>
      </w:r>
      <w:proofErr w:type="spellStart"/>
      <w:r w:rsidRPr="00DD18C5">
        <w:rPr>
          <w:rFonts w:ascii="Arial" w:hAnsi="Arial" w:cs="Arial"/>
          <w:sz w:val="24"/>
          <w:szCs w:val="24"/>
        </w:rPr>
        <w:t>escala</w:t>
      </w:r>
      <w:proofErr w:type="spellEnd"/>
      <w:r>
        <w:rPr>
          <w:rFonts w:ascii="Arial" w:hAnsi="Arial" w:cs="Arial"/>
          <w:sz w:val="24"/>
          <w:szCs w:val="24"/>
        </w:rPr>
        <w:t>.</w:t>
      </w:r>
    </w:p>
    <w:p w14:paraId="19C8B653" w14:textId="77777777" w:rsidR="00136E29" w:rsidRPr="00512C6C" w:rsidRDefault="00512C6C">
      <w:pPr>
        <w:pStyle w:val="Ttulo2"/>
        <w:rPr>
          <w:rFonts w:ascii="Arial" w:hAnsi="Arial" w:cs="Arial"/>
          <w:sz w:val="24"/>
          <w:szCs w:val="24"/>
        </w:rPr>
      </w:pPr>
      <w:r w:rsidRPr="00512C6C">
        <w:rPr>
          <w:rFonts w:ascii="Arial" w:hAnsi="Arial" w:cs="Arial"/>
          <w:sz w:val="24"/>
          <w:szCs w:val="24"/>
        </w:rPr>
        <w:t>Obtención del Dataset</w:t>
      </w:r>
    </w:p>
    <w:p w14:paraId="3F16090A" w14:textId="77777777" w:rsidR="00DD18C5" w:rsidRDefault="00512C6C">
      <w:pPr>
        <w:rPr>
          <w:rFonts w:ascii="Arial" w:hAnsi="Arial" w:cs="Arial"/>
          <w:sz w:val="24"/>
          <w:szCs w:val="24"/>
        </w:rPr>
      </w:pPr>
      <w:r w:rsidRPr="00512C6C">
        <w:rPr>
          <w:rFonts w:ascii="Arial" w:hAnsi="Arial" w:cs="Arial"/>
          <w:sz w:val="24"/>
          <w:szCs w:val="24"/>
        </w:rPr>
        <w:t xml:space="preserve">El dataset fue descargado desde la plataforma Kaggle, a través del siguiente enlace: https://www.kaggle.com/datasets/msambare/fer2013. </w:t>
      </w:r>
    </w:p>
    <w:p w14:paraId="440748BF" w14:textId="494D8C8E" w:rsidR="00136E29" w:rsidRPr="00512C6C" w:rsidRDefault="00512C6C">
      <w:pPr>
        <w:rPr>
          <w:rFonts w:ascii="Arial" w:hAnsi="Arial" w:cs="Arial"/>
          <w:sz w:val="24"/>
          <w:szCs w:val="24"/>
        </w:rPr>
      </w:pPr>
      <w:r w:rsidRPr="00512C6C">
        <w:rPr>
          <w:rFonts w:ascii="Arial" w:hAnsi="Arial" w:cs="Arial"/>
          <w:sz w:val="24"/>
          <w:szCs w:val="24"/>
        </w:rPr>
        <w:t xml:space="preserve">El </w:t>
      </w:r>
      <w:proofErr w:type="spellStart"/>
      <w:r w:rsidRPr="00512C6C">
        <w:rPr>
          <w:rFonts w:ascii="Arial" w:hAnsi="Arial" w:cs="Arial"/>
          <w:sz w:val="24"/>
          <w:szCs w:val="24"/>
        </w:rPr>
        <w:t>archivo</w:t>
      </w:r>
      <w:proofErr w:type="spellEnd"/>
      <w:r w:rsidRPr="00512C6C">
        <w:rPr>
          <w:rFonts w:ascii="Arial" w:hAnsi="Arial" w:cs="Arial"/>
          <w:sz w:val="24"/>
          <w:szCs w:val="24"/>
        </w:rPr>
        <w:t xml:space="preserve"> </w:t>
      </w:r>
      <w:proofErr w:type="spellStart"/>
      <w:r w:rsidRPr="00512C6C">
        <w:rPr>
          <w:rFonts w:ascii="Arial" w:hAnsi="Arial" w:cs="Arial"/>
          <w:sz w:val="24"/>
          <w:szCs w:val="24"/>
        </w:rPr>
        <w:t>descargado</w:t>
      </w:r>
      <w:proofErr w:type="spellEnd"/>
      <w:r w:rsidRPr="00512C6C">
        <w:rPr>
          <w:rFonts w:ascii="Arial" w:hAnsi="Arial" w:cs="Arial"/>
          <w:sz w:val="24"/>
          <w:szCs w:val="24"/>
        </w:rPr>
        <w:t xml:space="preserve"> </w:t>
      </w:r>
      <w:proofErr w:type="spellStart"/>
      <w:r w:rsidRPr="00512C6C">
        <w:rPr>
          <w:rFonts w:ascii="Arial" w:hAnsi="Arial" w:cs="Arial"/>
          <w:sz w:val="24"/>
          <w:szCs w:val="24"/>
        </w:rPr>
        <w:t>fue</w:t>
      </w:r>
      <w:proofErr w:type="spellEnd"/>
      <w:r w:rsidRPr="00512C6C">
        <w:rPr>
          <w:rFonts w:ascii="Arial" w:hAnsi="Arial" w:cs="Arial"/>
          <w:sz w:val="24"/>
          <w:szCs w:val="24"/>
        </w:rPr>
        <w:t xml:space="preserve"> un archivo comprimido (.rar), el cual contiene dos carpetas principales: una para el conjunto de entrenamiento (train) y otra para el conjunto de prueba (test). La carpeta de entrenamiento contiene una mayor cantidad de imágenes en comparación con la de prueba, lo que es adecuado para el entrenamiento de modelos de aprendizaje automático.</w:t>
      </w:r>
    </w:p>
    <w:p w14:paraId="667EA2DF" w14:textId="58005916" w:rsidR="00136E29" w:rsidRPr="00512C6C" w:rsidRDefault="00512C6C">
      <w:pPr>
        <w:pStyle w:val="Ttulo2"/>
        <w:rPr>
          <w:rFonts w:ascii="Arial" w:hAnsi="Arial" w:cs="Arial"/>
          <w:sz w:val="24"/>
          <w:szCs w:val="24"/>
        </w:rPr>
      </w:pPr>
      <w:proofErr w:type="spellStart"/>
      <w:r w:rsidRPr="00512C6C">
        <w:rPr>
          <w:rFonts w:ascii="Arial" w:hAnsi="Arial" w:cs="Arial"/>
          <w:sz w:val="24"/>
          <w:szCs w:val="24"/>
        </w:rPr>
        <w:t>Estructura</w:t>
      </w:r>
      <w:proofErr w:type="spellEnd"/>
      <w:r w:rsidRPr="00512C6C">
        <w:rPr>
          <w:rFonts w:ascii="Arial" w:hAnsi="Arial" w:cs="Arial"/>
          <w:sz w:val="24"/>
          <w:szCs w:val="24"/>
        </w:rPr>
        <w:t xml:space="preserve"> del Dataset</w:t>
      </w:r>
    </w:p>
    <w:p w14:paraId="233B3CE6" w14:textId="0FB57029" w:rsidR="00136E29" w:rsidRDefault="00512C6C">
      <w:pPr>
        <w:rPr>
          <w:rFonts w:ascii="Arial" w:hAnsi="Arial" w:cs="Arial"/>
          <w:sz w:val="24"/>
          <w:szCs w:val="24"/>
        </w:rPr>
      </w:pPr>
      <w:r w:rsidRPr="00512C6C">
        <w:rPr>
          <w:rFonts w:ascii="Arial" w:hAnsi="Arial" w:cs="Arial"/>
          <w:sz w:val="24"/>
          <w:szCs w:val="24"/>
        </w:rPr>
        <w:t>Cada imagen en el dataset está clasificada en una de las siguientes emociones: enojo, disgusto, miedo, felicidad, tristeza, sorpresa y neutral. Para este proyecto, se decidieron omitir las emociones 'neutral' y '</w:t>
      </w:r>
      <w:proofErr w:type="spellStart"/>
      <w:r w:rsidRPr="00512C6C">
        <w:rPr>
          <w:rFonts w:ascii="Arial" w:hAnsi="Arial" w:cs="Arial"/>
          <w:sz w:val="24"/>
          <w:szCs w:val="24"/>
        </w:rPr>
        <w:t>miedo</w:t>
      </w:r>
      <w:proofErr w:type="spellEnd"/>
      <w:r w:rsidRPr="00512C6C">
        <w:rPr>
          <w:rFonts w:ascii="Arial" w:hAnsi="Arial" w:cs="Arial"/>
          <w:sz w:val="24"/>
          <w:szCs w:val="24"/>
        </w:rPr>
        <w:t xml:space="preserve">', </w:t>
      </w:r>
      <w:proofErr w:type="spellStart"/>
      <w:r w:rsidRPr="00512C6C">
        <w:rPr>
          <w:rFonts w:ascii="Arial" w:hAnsi="Arial" w:cs="Arial"/>
          <w:sz w:val="24"/>
          <w:szCs w:val="24"/>
        </w:rPr>
        <w:t>ya</w:t>
      </w:r>
      <w:proofErr w:type="spellEnd"/>
      <w:r w:rsidRPr="00512C6C">
        <w:rPr>
          <w:rFonts w:ascii="Arial" w:hAnsi="Arial" w:cs="Arial"/>
          <w:sz w:val="24"/>
          <w:szCs w:val="24"/>
        </w:rPr>
        <w:t xml:space="preserve"> que no </w:t>
      </w:r>
      <w:proofErr w:type="spellStart"/>
      <w:r w:rsidR="00913044">
        <w:rPr>
          <w:rFonts w:ascii="Arial" w:hAnsi="Arial" w:cs="Arial"/>
          <w:sz w:val="24"/>
          <w:szCs w:val="24"/>
        </w:rPr>
        <w:t>estaban</w:t>
      </w:r>
      <w:proofErr w:type="spellEnd"/>
      <w:r w:rsidR="00913044">
        <w:rPr>
          <w:rFonts w:ascii="Arial" w:hAnsi="Arial" w:cs="Arial"/>
          <w:sz w:val="24"/>
          <w:szCs w:val="24"/>
        </w:rPr>
        <w:t xml:space="preserve"> </w:t>
      </w:r>
      <w:proofErr w:type="spellStart"/>
      <w:r w:rsidR="00913044">
        <w:rPr>
          <w:rFonts w:ascii="Arial" w:hAnsi="Arial" w:cs="Arial"/>
          <w:sz w:val="24"/>
          <w:szCs w:val="24"/>
        </w:rPr>
        <w:t>dentro</w:t>
      </w:r>
      <w:proofErr w:type="spellEnd"/>
      <w:r w:rsidR="00913044">
        <w:rPr>
          <w:rFonts w:ascii="Arial" w:hAnsi="Arial" w:cs="Arial"/>
          <w:sz w:val="24"/>
          <w:szCs w:val="24"/>
        </w:rPr>
        <w:t xml:space="preserve"> de </w:t>
      </w:r>
      <w:proofErr w:type="spellStart"/>
      <w:r w:rsidRPr="00512C6C">
        <w:rPr>
          <w:rFonts w:ascii="Arial" w:hAnsi="Arial" w:cs="Arial"/>
          <w:sz w:val="24"/>
          <w:szCs w:val="24"/>
        </w:rPr>
        <w:t>los</w:t>
      </w:r>
      <w:proofErr w:type="spellEnd"/>
      <w:r w:rsidRPr="00512C6C">
        <w:rPr>
          <w:rFonts w:ascii="Arial" w:hAnsi="Arial" w:cs="Arial"/>
          <w:sz w:val="24"/>
          <w:szCs w:val="24"/>
        </w:rPr>
        <w:t xml:space="preserve"> </w:t>
      </w:r>
      <w:proofErr w:type="spellStart"/>
      <w:r w:rsidRPr="00512C6C">
        <w:rPr>
          <w:rFonts w:ascii="Arial" w:hAnsi="Arial" w:cs="Arial"/>
          <w:sz w:val="24"/>
          <w:szCs w:val="24"/>
        </w:rPr>
        <w:t>objetivos</w:t>
      </w:r>
      <w:proofErr w:type="spellEnd"/>
      <w:r w:rsidRPr="00512C6C">
        <w:rPr>
          <w:rFonts w:ascii="Arial" w:hAnsi="Arial" w:cs="Arial"/>
          <w:sz w:val="24"/>
          <w:szCs w:val="24"/>
        </w:rPr>
        <w:t xml:space="preserve"> de </w:t>
      </w:r>
      <w:proofErr w:type="spellStart"/>
      <w:r w:rsidRPr="00512C6C">
        <w:rPr>
          <w:rFonts w:ascii="Arial" w:hAnsi="Arial" w:cs="Arial"/>
          <w:sz w:val="24"/>
          <w:szCs w:val="24"/>
        </w:rPr>
        <w:t>clasificación</w:t>
      </w:r>
      <w:proofErr w:type="spellEnd"/>
      <w:r w:rsidRPr="00512C6C">
        <w:rPr>
          <w:rFonts w:ascii="Arial" w:hAnsi="Arial" w:cs="Arial"/>
          <w:sz w:val="24"/>
          <w:szCs w:val="24"/>
        </w:rPr>
        <w:t xml:space="preserve"> </w:t>
      </w:r>
      <w:proofErr w:type="spellStart"/>
      <w:r w:rsidRPr="00512C6C">
        <w:rPr>
          <w:rFonts w:ascii="Arial" w:hAnsi="Arial" w:cs="Arial"/>
          <w:sz w:val="24"/>
          <w:szCs w:val="24"/>
        </w:rPr>
        <w:t>propuestos</w:t>
      </w:r>
      <w:proofErr w:type="spellEnd"/>
      <w:r w:rsidRPr="00512C6C">
        <w:rPr>
          <w:rFonts w:ascii="Arial" w:hAnsi="Arial" w:cs="Arial"/>
          <w:sz w:val="24"/>
          <w:szCs w:val="24"/>
        </w:rPr>
        <w:t xml:space="preserve">, que se enfocan en las emociones: enojadas, tristes, </w:t>
      </w:r>
      <w:proofErr w:type="spellStart"/>
      <w:r w:rsidRPr="00512C6C">
        <w:rPr>
          <w:rFonts w:ascii="Arial" w:hAnsi="Arial" w:cs="Arial"/>
          <w:sz w:val="24"/>
          <w:szCs w:val="24"/>
        </w:rPr>
        <w:t>alegres</w:t>
      </w:r>
      <w:proofErr w:type="spellEnd"/>
      <w:r w:rsidRPr="00512C6C">
        <w:rPr>
          <w:rFonts w:ascii="Arial" w:hAnsi="Arial" w:cs="Arial"/>
          <w:sz w:val="24"/>
          <w:szCs w:val="24"/>
        </w:rPr>
        <w:t xml:space="preserve">, </w:t>
      </w:r>
      <w:proofErr w:type="spellStart"/>
      <w:r w:rsidRPr="00512C6C">
        <w:rPr>
          <w:rFonts w:ascii="Arial" w:hAnsi="Arial" w:cs="Arial"/>
          <w:sz w:val="24"/>
          <w:szCs w:val="24"/>
        </w:rPr>
        <w:t>angustiadas</w:t>
      </w:r>
      <w:proofErr w:type="spellEnd"/>
      <w:r w:rsidRPr="00512C6C">
        <w:rPr>
          <w:rFonts w:ascii="Arial" w:hAnsi="Arial" w:cs="Arial"/>
          <w:sz w:val="24"/>
          <w:szCs w:val="24"/>
        </w:rPr>
        <w:t xml:space="preserve"> y </w:t>
      </w:r>
      <w:proofErr w:type="spellStart"/>
      <w:r w:rsidRPr="00512C6C">
        <w:rPr>
          <w:rFonts w:ascii="Arial" w:hAnsi="Arial" w:cs="Arial"/>
          <w:sz w:val="24"/>
          <w:szCs w:val="24"/>
        </w:rPr>
        <w:t>sorprendidas</w:t>
      </w:r>
      <w:proofErr w:type="spellEnd"/>
      <w:r w:rsidRPr="00512C6C">
        <w:rPr>
          <w:rFonts w:ascii="Arial" w:hAnsi="Arial" w:cs="Arial"/>
          <w:sz w:val="24"/>
          <w:szCs w:val="24"/>
        </w:rPr>
        <w:t>.</w:t>
      </w:r>
    </w:p>
    <w:p w14:paraId="7824D3E5" w14:textId="77777777" w:rsidR="00136E29" w:rsidRPr="00512C6C" w:rsidRDefault="00512C6C">
      <w:pPr>
        <w:pStyle w:val="Ttulo2"/>
        <w:rPr>
          <w:rFonts w:ascii="Arial" w:hAnsi="Arial" w:cs="Arial"/>
          <w:sz w:val="24"/>
          <w:szCs w:val="24"/>
        </w:rPr>
      </w:pPr>
      <w:proofErr w:type="spellStart"/>
      <w:r w:rsidRPr="00512C6C">
        <w:rPr>
          <w:rFonts w:ascii="Arial" w:hAnsi="Arial" w:cs="Arial"/>
          <w:sz w:val="24"/>
          <w:szCs w:val="24"/>
        </w:rPr>
        <w:t>Conclusión</w:t>
      </w:r>
      <w:proofErr w:type="spellEnd"/>
    </w:p>
    <w:p w14:paraId="37E1EC55" w14:textId="77777777" w:rsidR="00136E29" w:rsidRPr="00512C6C" w:rsidRDefault="00512C6C">
      <w:pPr>
        <w:rPr>
          <w:rFonts w:ascii="Arial" w:hAnsi="Arial" w:cs="Arial"/>
          <w:sz w:val="24"/>
          <w:szCs w:val="24"/>
        </w:rPr>
      </w:pPr>
      <w:r w:rsidRPr="00512C6C">
        <w:rPr>
          <w:rFonts w:ascii="Arial" w:hAnsi="Arial" w:cs="Arial"/>
          <w:sz w:val="24"/>
          <w:szCs w:val="24"/>
        </w:rPr>
        <w:t>El dataset FER-2013 ofrece una base sólida para la clasificación de emociones en rostros humanos. La limpieza y preselección de emociones, junto con el preprocesamiento adecuado, permite contar con un conjunto de datos bien estructurado para tareas de aprendizaje automático y análisis emocional en imágenes.</w:t>
      </w:r>
    </w:p>
    <w:sectPr w:rsidR="00136E29" w:rsidRPr="00512C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407269681">
    <w:abstractNumId w:val="8"/>
  </w:num>
  <w:num w:numId="2" w16cid:durableId="1358703909">
    <w:abstractNumId w:val="6"/>
  </w:num>
  <w:num w:numId="3" w16cid:durableId="1917665827">
    <w:abstractNumId w:val="5"/>
  </w:num>
  <w:num w:numId="4" w16cid:durableId="669480226">
    <w:abstractNumId w:val="4"/>
  </w:num>
  <w:num w:numId="5" w16cid:durableId="1560483311">
    <w:abstractNumId w:val="7"/>
  </w:num>
  <w:num w:numId="6" w16cid:durableId="2037389556">
    <w:abstractNumId w:val="3"/>
  </w:num>
  <w:num w:numId="7" w16cid:durableId="672875332">
    <w:abstractNumId w:val="2"/>
  </w:num>
  <w:num w:numId="8" w16cid:durableId="4207303">
    <w:abstractNumId w:val="1"/>
  </w:num>
  <w:num w:numId="9" w16cid:durableId="76607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E29"/>
    <w:rsid w:val="0015074B"/>
    <w:rsid w:val="0028201F"/>
    <w:rsid w:val="0029639D"/>
    <w:rsid w:val="00326F90"/>
    <w:rsid w:val="003D778C"/>
    <w:rsid w:val="00512C6C"/>
    <w:rsid w:val="005718F1"/>
    <w:rsid w:val="006C435F"/>
    <w:rsid w:val="00913044"/>
    <w:rsid w:val="00AA1D8D"/>
    <w:rsid w:val="00B47730"/>
    <w:rsid w:val="00CB0664"/>
    <w:rsid w:val="00DD18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BB4C84"/>
  <w14:defaultImageDpi w14:val="300"/>
  <w15:docId w15:val="{2FC57EDE-D4A3-4310-998F-9CB4B47C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241774">
      <w:bodyDiv w:val="1"/>
      <w:marLeft w:val="0"/>
      <w:marRight w:val="0"/>
      <w:marTop w:val="0"/>
      <w:marBottom w:val="0"/>
      <w:divBdr>
        <w:top w:val="none" w:sz="0" w:space="0" w:color="auto"/>
        <w:left w:val="none" w:sz="0" w:space="0" w:color="auto"/>
        <w:bottom w:val="none" w:sz="0" w:space="0" w:color="auto"/>
        <w:right w:val="none" w:sz="0" w:space="0" w:color="auto"/>
      </w:divBdr>
      <w:divsChild>
        <w:div w:id="1058089634">
          <w:marLeft w:val="0"/>
          <w:marRight w:val="0"/>
          <w:marTop w:val="0"/>
          <w:marBottom w:val="0"/>
          <w:divBdr>
            <w:top w:val="none" w:sz="0" w:space="0" w:color="auto"/>
            <w:left w:val="none" w:sz="0" w:space="0" w:color="auto"/>
            <w:bottom w:val="none" w:sz="0" w:space="0" w:color="auto"/>
            <w:right w:val="none" w:sz="0" w:space="0" w:color="auto"/>
          </w:divBdr>
          <w:divsChild>
            <w:div w:id="1900357824">
              <w:marLeft w:val="0"/>
              <w:marRight w:val="0"/>
              <w:marTop w:val="0"/>
              <w:marBottom w:val="0"/>
              <w:divBdr>
                <w:top w:val="none" w:sz="0" w:space="0" w:color="auto"/>
                <w:left w:val="none" w:sz="0" w:space="0" w:color="auto"/>
                <w:bottom w:val="none" w:sz="0" w:space="0" w:color="auto"/>
                <w:right w:val="none" w:sz="0" w:space="0" w:color="auto"/>
              </w:divBdr>
            </w:div>
            <w:div w:id="1619600011">
              <w:marLeft w:val="0"/>
              <w:marRight w:val="0"/>
              <w:marTop w:val="0"/>
              <w:marBottom w:val="0"/>
              <w:divBdr>
                <w:top w:val="none" w:sz="0" w:space="0" w:color="auto"/>
                <w:left w:val="none" w:sz="0" w:space="0" w:color="auto"/>
                <w:bottom w:val="none" w:sz="0" w:space="0" w:color="auto"/>
                <w:right w:val="none" w:sz="0" w:space="0" w:color="auto"/>
              </w:divBdr>
            </w:div>
            <w:div w:id="842470766">
              <w:marLeft w:val="0"/>
              <w:marRight w:val="0"/>
              <w:marTop w:val="0"/>
              <w:marBottom w:val="0"/>
              <w:divBdr>
                <w:top w:val="none" w:sz="0" w:space="0" w:color="auto"/>
                <w:left w:val="none" w:sz="0" w:space="0" w:color="auto"/>
                <w:bottom w:val="none" w:sz="0" w:space="0" w:color="auto"/>
                <w:right w:val="none" w:sz="0" w:space="0" w:color="auto"/>
              </w:divBdr>
            </w:div>
            <w:div w:id="878663408">
              <w:marLeft w:val="0"/>
              <w:marRight w:val="0"/>
              <w:marTop w:val="0"/>
              <w:marBottom w:val="0"/>
              <w:divBdr>
                <w:top w:val="none" w:sz="0" w:space="0" w:color="auto"/>
                <w:left w:val="none" w:sz="0" w:space="0" w:color="auto"/>
                <w:bottom w:val="none" w:sz="0" w:space="0" w:color="auto"/>
                <w:right w:val="none" w:sz="0" w:space="0" w:color="auto"/>
              </w:divBdr>
            </w:div>
            <w:div w:id="1673603013">
              <w:marLeft w:val="0"/>
              <w:marRight w:val="0"/>
              <w:marTop w:val="0"/>
              <w:marBottom w:val="0"/>
              <w:divBdr>
                <w:top w:val="none" w:sz="0" w:space="0" w:color="auto"/>
                <w:left w:val="none" w:sz="0" w:space="0" w:color="auto"/>
                <w:bottom w:val="none" w:sz="0" w:space="0" w:color="auto"/>
                <w:right w:val="none" w:sz="0" w:space="0" w:color="auto"/>
              </w:divBdr>
            </w:div>
            <w:div w:id="1216086139">
              <w:marLeft w:val="0"/>
              <w:marRight w:val="0"/>
              <w:marTop w:val="0"/>
              <w:marBottom w:val="0"/>
              <w:divBdr>
                <w:top w:val="none" w:sz="0" w:space="0" w:color="auto"/>
                <w:left w:val="none" w:sz="0" w:space="0" w:color="auto"/>
                <w:bottom w:val="none" w:sz="0" w:space="0" w:color="auto"/>
                <w:right w:val="none" w:sz="0" w:space="0" w:color="auto"/>
              </w:divBdr>
            </w:div>
            <w:div w:id="1695693302">
              <w:marLeft w:val="0"/>
              <w:marRight w:val="0"/>
              <w:marTop w:val="0"/>
              <w:marBottom w:val="0"/>
              <w:divBdr>
                <w:top w:val="none" w:sz="0" w:space="0" w:color="auto"/>
                <w:left w:val="none" w:sz="0" w:space="0" w:color="auto"/>
                <w:bottom w:val="none" w:sz="0" w:space="0" w:color="auto"/>
                <w:right w:val="none" w:sz="0" w:space="0" w:color="auto"/>
              </w:divBdr>
            </w:div>
            <w:div w:id="687176169">
              <w:marLeft w:val="0"/>
              <w:marRight w:val="0"/>
              <w:marTop w:val="0"/>
              <w:marBottom w:val="0"/>
              <w:divBdr>
                <w:top w:val="none" w:sz="0" w:space="0" w:color="auto"/>
                <w:left w:val="none" w:sz="0" w:space="0" w:color="auto"/>
                <w:bottom w:val="none" w:sz="0" w:space="0" w:color="auto"/>
                <w:right w:val="none" w:sz="0" w:space="0" w:color="auto"/>
              </w:divBdr>
            </w:div>
            <w:div w:id="323703559">
              <w:marLeft w:val="0"/>
              <w:marRight w:val="0"/>
              <w:marTop w:val="0"/>
              <w:marBottom w:val="0"/>
              <w:divBdr>
                <w:top w:val="none" w:sz="0" w:space="0" w:color="auto"/>
                <w:left w:val="none" w:sz="0" w:space="0" w:color="auto"/>
                <w:bottom w:val="none" w:sz="0" w:space="0" w:color="auto"/>
                <w:right w:val="none" w:sz="0" w:space="0" w:color="auto"/>
              </w:divBdr>
            </w:div>
            <w:div w:id="1484736480">
              <w:marLeft w:val="0"/>
              <w:marRight w:val="0"/>
              <w:marTop w:val="0"/>
              <w:marBottom w:val="0"/>
              <w:divBdr>
                <w:top w:val="none" w:sz="0" w:space="0" w:color="auto"/>
                <w:left w:val="none" w:sz="0" w:space="0" w:color="auto"/>
                <w:bottom w:val="none" w:sz="0" w:space="0" w:color="auto"/>
                <w:right w:val="none" w:sz="0" w:space="0" w:color="auto"/>
              </w:divBdr>
            </w:div>
            <w:div w:id="1893689044">
              <w:marLeft w:val="0"/>
              <w:marRight w:val="0"/>
              <w:marTop w:val="0"/>
              <w:marBottom w:val="0"/>
              <w:divBdr>
                <w:top w:val="none" w:sz="0" w:space="0" w:color="auto"/>
                <w:left w:val="none" w:sz="0" w:space="0" w:color="auto"/>
                <w:bottom w:val="none" w:sz="0" w:space="0" w:color="auto"/>
                <w:right w:val="none" w:sz="0" w:space="0" w:color="auto"/>
              </w:divBdr>
            </w:div>
            <w:div w:id="1855537737">
              <w:marLeft w:val="0"/>
              <w:marRight w:val="0"/>
              <w:marTop w:val="0"/>
              <w:marBottom w:val="0"/>
              <w:divBdr>
                <w:top w:val="none" w:sz="0" w:space="0" w:color="auto"/>
                <w:left w:val="none" w:sz="0" w:space="0" w:color="auto"/>
                <w:bottom w:val="none" w:sz="0" w:space="0" w:color="auto"/>
                <w:right w:val="none" w:sz="0" w:space="0" w:color="auto"/>
              </w:divBdr>
            </w:div>
            <w:div w:id="2133933233">
              <w:marLeft w:val="0"/>
              <w:marRight w:val="0"/>
              <w:marTop w:val="0"/>
              <w:marBottom w:val="0"/>
              <w:divBdr>
                <w:top w:val="none" w:sz="0" w:space="0" w:color="auto"/>
                <w:left w:val="none" w:sz="0" w:space="0" w:color="auto"/>
                <w:bottom w:val="none" w:sz="0" w:space="0" w:color="auto"/>
                <w:right w:val="none" w:sz="0" w:space="0" w:color="auto"/>
              </w:divBdr>
            </w:div>
            <w:div w:id="1780371019">
              <w:marLeft w:val="0"/>
              <w:marRight w:val="0"/>
              <w:marTop w:val="0"/>
              <w:marBottom w:val="0"/>
              <w:divBdr>
                <w:top w:val="none" w:sz="0" w:space="0" w:color="auto"/>
                <w:left w:val="none" w:sz="0" w:space="0" w:color="auto"/>
                <w:bottom w:val="none" w:sz="0" w:space="0" w:color="auto"/>
                <w:right w:val="none" w:sz="0" w:space="0" w:color="auto"/>
              </w:divBdr>
            </w:div>
            <w:div w:id="1080443554">
              <w:marLeft w:val="0"/>
              <w:marRight w:val="0"/>
              <w:marTop w:val="0"/>
              <w:marBottom w:val="0"/>
              <w:divBdr>
                <w:top w:val="none" w:sz="0" w:space="0" w:color="auto"/>
                <w:left w:val="none" w:sz="0" w:space="0" w:color="auto"/>
                <w:bottom w:val="none" w:sz="0" w:space="0" w:color="auto"/>
                <w:right w:val="none" w:sz="0" w:space="0" w:color="auto"/>
              </w:divBdr>
            </w:div>
            <w:div w:id="1366247749">
              <w:marLeft w:val="0"/>
              <w:marRight w:val="0"/>
              <w:marTop w:val="0"/>
              <w:marBottom w:val="0"/>
              <w:divBdr>
                <w:top w:val="none" w:sz="0" w:space="0" w:color="auto"/>
                <w:left w:val="none" w:sz="0" w:space="0" w:color="auto"/>
                <w:bottom w:val="none" w:sz="0" w:space="0" w:color="auto"/>
                <w:right w:val="none" w:sz="0" w:space="0" w:color="auto"/>
              </w:divBdr>
            </w:div>
            <w:div w:id="102187475">
              <w:marLeft w:val="0"/>
              <w:marRight w:val="0"/>
              <w:marTop w:val="0"/>
              <w:marBottom w:val="0"/>
              <w:divBdr>
                <w:top w:val="none" w:sz="0" w:space="0" w:color="auto"/>
                <w:left w:val="none" w:sz="0" w:space="0" w:color="auto"/>
                <w:bottom w:val="none" w:sz="0" w:space="0" w:color="auto"/>
                <w:right w:val="none" w:sz="0" w:space="0" w:color="auto"/>
              </w:divBdr>
            </w:div>
            <w:div w:id="1347826501">
              <w:marLeft w:val="0"/>
              <w:marRight w:val="0"/>
              <w:marTop w:val="0"/>
              <w:marBottom w:val="0"/>
              <w:divBdr>
                <w:top w:val="none" w:sz="0" w:space="0" w:color="auto"/>
                <w:left w:val="none" w:sz="0" w:space="0" w:color="auto"/>
                <w:bottom w:val="none" w:sz="0" w:space="0" w:color="auto"/>
                <w:right w:val="none" w:sz="0" w:space="0" w:color="auto"/>
              </w:divBdr>
            </w:div>
            <w:div w:id="91512311">
              <w:marLeft w:val="0"/>
              <w:marRight w:val="0"/>
              <w:marTop w:val="0"/>
              <w:marBottom w:val="0"/>
              <w:divBdr>
                <w:top w:val="none" w:sz="0" w:space="0" w:color="auto"/>
                <w:left w:val="none" w:sz="0" w:space="0" w:color="auto"/>
                <w:bottom w:val="none" w:sz="0" w:space="0" w:color="auto"/>
                <w:right w:val="none" w:sz="0" w:space="0" w:color="auto"/>
              </w:divBdr>
            </w:div>
            <w:div w:id="1715350695">
              <w:marLeft w:val="0"/>
              <w:marRight w:val="0"/>
              <w:marTop w:val="0"/>
              <w:marBottom w:val="0"/>
              <w:divBdr>
                <w:top w:val="none" w:sz="0" w:space="0" w:color="auto"/>
                <w:left w:val="none" w:sz="0" w:space="0" w:color="auto"/>
                <w:bottom w:val="none" w:sz="0" w:space="0" w:color="auto"/>
                <w:right w:val="none" w:sz="0" w:space="0" w:color="auto"/>
              </w:divBdr>
            </w:div>
            <w:div w:id="232854459">
              <w:marLeft w:val="0"/>
              <w:marRight w:val="0"/>
              <w:marTop w:val="0"/>
              <w:marBottom w:val="0"/>
              <w:divBdr>
                <w:top w:val="none" w:sz="0" w:space="0" w:color="auto"/>
                <w:left w:val="none" w:sz="0" w:space="0" w:color="auto"/>
                <w:bottom w:val="none" w:sz="0" w:space="0" w:color="auto"/>
                <w:right w:val="none" w:sz="0" w:space="0" w:color="auto"/>
              </w:divBdr>
            </w:div>
            <w:div w:id="1905948495">
              <w:marLeft w:val="0"/>
              <w:marRight w:val="0"/>
              <w:marTop w:val="0"/>
              <w:marBottom w:val="0"/>
              <w:divBdr>
                <w:top w:val="none" w:sz="0" w:space="0" w:color="auto"/>
                <w:left w:val="none" w:sz="0" w:space="0" w:color="auto"/>
                <w:bottom w:val="none" w:sz="0" w:space="0" w:color="auto"/>
                <w:right w:val="none" w:sz="0" w:space="0" w:color="auto"/>
              </w:divBdr>
            </w:div>
            <w:div w:id="1328288558">
              <w:marLeft w:val="0"/>
              <w:marRight w:val="0"/>
              <w:marTop w:val="0"/>
              <w:marBottom w:val="0"/>
              <w:divBdr>
                <w:top w:val="none" w:sz="0" w:space="0" w:color="auto"/>
                <w:left w:val="none" w:sz="0" w:space="0" w:color="auto"/>
                <w:bottom w:val="none" w:sz="0" w:space="0" w:color="auto"/>
                <w:right w:val="none" w:sz="0" w:space="0" w:color="auto"/>
              </w:divBdr>
            </w:div>
            <w:div w:id="1473906153">
              <w:marLeft w:val="0"/>
              <w:marRight w:val="0"/>
              <w:marTop w:val="0"/>
              <w:marBottom w:val="0"/>
              <w:divBdr>
                <w:top w:val="none" w:sz="0" w:space="0" w:color="auto"/>
                <w:left w:val="none" w:sz="0" w:space="0" w:color="auto"/>
                <w:bottom w:val="none" w:sz="0" w:space="0" w:color="auto"/>
                <w:right w:val="none" w:sz="0" w:space="0" w:color="auto"/>
              </w:divBdr>
            </w:div>
            <w:div w:id="1269460326">
              <w:marLeft w:val="0"/>
              <w:marRight w:val="0"/>
              <w:marTop w:val="0"/>
              <w:marBottom w:val="0"/>
              <w:divBdr>
                <w:top w:val="none" w:sz="0" w:space="0" w:color="auto"/>
                <w:left w:val="none" w:sz="0" w:space="0" w:color="auto"/>
                <w:bottom w:val="none" w:sz="0" w:space="0" w:color="auto"/>
                <w:right w:val="none" w:sz="0" w:space="0" w:color="auto"/>
              </w:divBdr>
            </w:div>
            <w:div w:id="2129346601">
              <w:marLeft w:val="0"/>
              <w:marRight w:val="0"/>
              <w:marTop w:val="0"/>
              <w:marBottom w:val="0"/>
              <w:divBdr>
                <w:top w:val="none" w:sz="0" w:space="0" w:color="auto"/>
                <w:left w:val="none" w:sz="0" w:space="0" w:color="auto"/>
                <w:bottom w:val="none" w:sz="0" w:space="0" w:color="auto"/>
                <w:right w:val="none" w:sz="0" w:space="0" w:color="auto"/>
              </w:divBdr>
            </w:div>
            <w:div w:id="56175431">
              <w:marLeft w:val="0"/>
              <w:marRight w:val="0"/>
              <w:marTop w:val="0"/>
              <w:marBottom w:val="0"/>
              <w:divBdr>
                <w:top w:val="none" w:sz="0" w:space="0" w:color="auto"/>
                <w:left w:val="none" w:sz="0" w:space="0" w:color="auto"/>
                <w:bottom w:val="none" w:sz="0" w:space="0" w:color="auto"/>
                <w:right w:val="none" w:sz="0" w:space="0" w:color="auto"/>
              </w:divBdr>
            </w:div>
            <w:div w:id="1703745154">
              <w:marLeft w:val="0"/>
              <w:marRight w:val="0"/>
              <w:marTop w:val="0"/>
              <w:marBottom w:val="0"/>
              <w:divBdr>
                <w:top w:val="none" w:sz="0" w:space="0" w:color="auto"/>
                <w:left w:val="none" w:sz="0" w:space="0" w:color="auto"/>
                <w:bottom w:val="none" w:sz="0" w:space="0" w:color="auto"/>
                <w:right w:val="none" w:sz="0" w:space="0" w:color="auto"/>
              </w:divBdr>
            </w:div>
            <w:div w:id="94983198">
              <w:marLeft w:val="0"/>
              <w:marRight w:val="0"/>
              <w:marTop w:val="0"/>
              <w:marBottom w:val="0"/>
              <w:divBdr>
                <w:top w:val="none" w:sz="0" w:space="0" w:color="auto"/>
                <w:left w:val="none" w:sz="0" w:space="0" w:color="auto"/>
                <w:bottom w:val="none" w:sz="0" w:space="0" w:color="auto"/>
                <w:right w:val="none" w:sz="0" w:space="0" w:color="auto"/>
              </w:divBdr>
            </w:div>
            <w:div w:id="732387791">
              <w:marLeft w:val="0"/>
              <w:marRight w:val="0"/>
              <w:marTop w:val="0"/>
              <w:marBottom w:val="0"/>
              <w:divBdr>
                <w:top w:val="none" w:sz="0" w:space="0" w:color="auto"/>
                <w:left w:val="none" w:sz="0" w:space="0" w:color="auto"/>
                <w:bottom w:val="none" w:sz="0" w:space="0" w:color="auto"/>
                <w:right w:val="none" w:sz="0" w:space="0" w:color="auto"/>
              </w:divBdr>
            </w:div>
            <w:div w:id="104421825">
              <w:marLeft w:val="0"/>
              <w:marRight w:val="0"/>
              <w:marTop w:val="0"/>
              <w:marBottom w:val="0"/>
              <w:divBdr>
                <w:top w:val="none" w:sz="0" w:space="0" w:color="auto"/>
                <w:left w:val="none" w:sz="0" w:space="0" w:color="auto"/>
                <w:bottom w:val="none" w:sz="0" w:space="0" w:color="auto"/>
                <w:right w:val="none" w:sz="0" w:space="0" w:color="auto"/>
              </w:divBdr>
            </w:div>
            <w:div w:id="1799377109">
              <w:marLeft w:val="0"/>
              <w:marRight w:val="0"/>
              <w:marTop w:val="0"/>
              <w:marBottom w:val="0"/>
              <w:divBdr>
                <w:top w:val="none" w:sz="0" w:space="0" w:color="auto"/>
                <w:left w:val="none" w:sz="0" w:space="0" w:color="auto"/>
                <w:bottom w:val="none" w:sz="0" w:space="0" w:color="auto"/>
                <w:right w:val="none" w:sz="0" w:space="0" w:color="auto"/>
              </w:divBdr>
            </w:div>
            <w:div w:id="511840477">
              <w:marLeft w:val="0"/>
              <w:marRight w:val="0"/>
              <w:marTop w:val="0"/>
              <w:marBottom w:val="0"/>
              <w:divBdr>
                <w:top w:val="none" w:sz="0" w:space="0" w:color="auto"/>
                <w:left w:val="none" w:sz="0" w:space="0" w:color="auto"/>
                <w:bottom w:val="none" w:sz="0" w:space="0" w:color="auto"/>
                <w:right w:val="none" w:sz="0" w:space="0" w:color="auto"/>
              </w:divBdr>
            </w:div>
            <w:div w:id="1871840476">
              <w:marLeft w:val="0"/>
              <w:marRight w:val="0"/>
              <w:marTop w:val="0"/>
              <w:marBottom w:val="0"/>
              <w:divBdr>
                <w:top w:val="none" w:sz="0" w:space="0" w:color="auto"/>
                <w:left w:val="none" w:sz="0" w:space="0" w:color="auto"/>
                <w:bottom w:val="none" w:sz="0" w:space="0" w:color="auto"/>
                <w:right w:val="none" w:sz="0" w:space="0" w:color="auto"/>
              </w:divBdr>
            </w:div>
            <w:div w:id="2012679446">
              <w:marLeft w:val="0"/>
              <w:marRight w:val="0"/>
              <w:marTop w:val="0"/>
              <w:marBottom w:val="0"/>
              <w:divBdr>
                <w:top w:val="none" w:sz="0" w:space="0" w:color="auto"/>
                <w:left w:val="none" w:sz="0" w:space="0" w:color="auto"/>
                <w:bottom w:val="none" w:sz="0" w:space="0" w:color="auto"/>
                <w:right w:val="none" w:sz="0" w:space="0" w:color="auto"/>
              </w:divBdr>
            </w:div>
            <w:div w:id="588193815">
              <w:marLeft w:val="0"/>
              <w:marRight w:val="0"/>
              <w:marTop w:val="0"/>
              <w:marBottom w:val="0"/>
              <w:divBdr>
                <w:top w:val="none" w:sz="0" w:space="0" w:color="auto"/>
                <w:left w:val="none" w:sz="0" w:space="0" w:color="auto"/>
                <w:bottom w:val="none" w:sz="0" w:space="0" w:color="auto"/>
                <w:right w:val="none" w:sz="0" w:space="0" w:color="auto"/>
              </w:divBdr>
            </w:div>
            <w:div w:id="4323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1949">
      <w:bodyDiv w:val="1"/>
      <w:marLeft w:val="0"/>
      <w:marRight w:val="0"/>
      <w:marTop w:val="0"/>
      <w:marBottom w:val="0"/>
      <w:divBdr>
        <w:top w:val="none" w:sz="0" w:space="0" w:color="auto"/>
        <w:left w:val="none" w:sz="0" w:space="0" w:color="auto"/>
        <w:bottom w:val="none" w:sz="0" w:space="0" w:color="auto"/>
        <w:right w:val="none" w:sz="0" w:space="0" w:color="auto"/>
      </w:divBdr>
    </w:div>
    <w:div w:id="2058312904">
      <w:bodyDiv w:val="1"/>
      <w:marLeft w:val="0"/>
      <w:marRight w:val="0"/>
      <w:marTop w:val="0"/>
      <w:marBottom w:val="0"/>
      <w:divBdr>
        <w:top w:val="none" w:sz="0" w:space="0" w:color="auto"/>
        <w:left w:val="none" w:sz="0" w:space="0" w:color="auto"/>
        <w:bottom w:val="none" w:sz="0" w:space="0" w:color="auto"/>
        <w:right w:val="none" w:sz="0" w:space="0" w:color="auto"/>
      </w:divBdr>
      <w:divsChild>
        <w:div w:id="1960602137">
          <w:marLeft w:val="0"/>
          <w:marRight w:val="0"/>
          <w:marTop w:val="0"/>
          <w:marBottom w:val="0"/>
          <w:divBdr>
            <w:top w:val="none" w:sz="0" w:space="0" w:color="auto"/>
            <w:left w:val="none" w:sz="0" w:space="0" w:color="auto"/>
            <w:bottom w:val="none" w:sz="0" w:space="0" w:color="auto"/>
            <w:right w:val="none" w:sz="0" w:space="0" w:color="auto"/>
          </w:divBdr>
          <w:divsChild>
            <w:div w:id="1026642628">
              <w:marLeft w:val="0"/>
              <w:marRight w:val="0"/>
              <w:marTop w:val="0"/>
              <w:marBottom w:val="0"/>
              <w:divBdr>
                <w:top w:val="none" w:sz="0" w:space="0" w:color="auto"/>
                <w:left w:val="none" w:sz="0" w:space="0" w:color="auto"/>
                <w:bottom w:val="none" w:sz="0" w:space="0" w:color="auto"/>
                <w:right w:val="none" w:sz="0" w:space="0" w:color="auto"/>
              </w:divBdr>
            </w:div>
            <w:div w:id="1081373085">
              <w:marLeft w:val="0"/>
              <w:marRight w:val="0"/>
              <w:marTop w:val="0"/>
              <w:marBottom w:val="0"/>
              <w:divBdr>
                <w:top w:val="none" w:sz="0" w:space="0" w:color="auto"/>
                <w:left w:val="none" w:sz="0" w:space="0" w:color="auto"/>
                <w:bottom w:val="none" w:sz="0" w:space="0" w:color="auto"/>
                <w:right w:val="none" w:sz="0" w:space="0" w:color="auto"/>
              </w:divBdr>
            </w:div>
            <w:div w:id="1045914127">
              <w:marLeft w:val="0"/>
              <w:marRight w:val="0"/>
              <w:marTop w:val="0"/>
              <w:marBottom w:val="0"/>
              <w:divBdr>
                <w:top w:val="none" w:sz="0" w:space="0" w:color="auto"/>
                <w:left w:val="none" w:sz="0" w:space="0" w:color="auto"/>
                <w:bottom w:val="none" w:sz="0" w:space="0" w:color="auto"/>
                <w:right w:val="none" w:sz="0" w:space="0" w:color="auto"/>
              </w:divBdr>
            </w:div>
            <w:div w:id="198861519">
              <w:marLeft w:val="0"/>
              <w:marRight w:val="0"/>
              <w:marTop w:val="0"/>
              <w:marBottom w:val="0"/>
              <w:divBdr>
                <w:top w:val="none" w:sz="0" w:space="0" w:color="auto"/>
                <w:left w:val="none" w:sz="0" w:space="0" w:color="auto"/>
                <w:bottom w:val="none" w:sz="0" w:space="0" w:color="auto"/>
                <w:right w:val="none" w:sz="0" w:space="0" w:color="auto"/>
              </w:divBdr>
            </w:div>
            <w:div w:id="917908684">
              <w:marLeft w:val="0"/>
              <w:marRight w:val="0"/>
              <w:marTop w:val="0"/>
              <w:marBottom w:val="0"/>
              <w:divBdr>
                <w:top w:val="none" w:sz="0" w:space="0" w:color="auto"/>
                <w:left w:val="none" w:sz="0" w:space="0" w:color="auto"/>
                <w:bottom w:val="none" w:sz="0" w:space="0" w:color="auto"/>
                <w:right w:val="none" w:sz="0" w:space="0" w:color="auto"/>
              </w:divBdr>
            </w:div>
            <w:div w:id="488979221">
              <w:marLeft w:val="0"/>
              <w:marRight w:val="0"/>
              <w:marTop w:val="0"/>
              <w:marBottom w:val="0"/>
              <w:divBdr>
                <w:top w:val="none" w:sz="0" w:space="0" w:color="auto"/>
                <w:left w:val="none" w:sz="0" w:space="0" w:color="auto"/>
                <w:bottom w:val="none" w:sz="0" w:space="0" w:color="auto"/>
                <w:right w:val="none" w:sz="0" w:space="0" w:color="auto"/>
              </w:divBdr>
            </w:div>
            <w:div w:id="1043139779">
              <w:marLeft w:val="0"/>
              <w:marRight w:val="0"/>
              <w:marTop w:val="0"/>
              <w:marBottom w:val="0"/>
              <w:divBdr>
                <w:top w:val="none" w:sz="0" w:space="0" w:color="auto"/>
                <w:left w:val="none" w:sz="0" w:space="0" w:color="auto"/>
                <w:bottom w:val="none" w:sz="0" w:space="0" w:color="auto"/>
                <w:right w:val="none" w:sz="0" w:space="0" w:color="auto"/>
              </w:divBdr>
            </w:div>
            <w:div w:id="339046875">
              <w:marLeft w:val="0"/>
              <w:marRight w:val="0"/>
              <w:marTop w:val="0"/>
              <w:marBottom w:val="0"/>
              <w:divBdr>
                <w:top w:val="none" w:sz="0" w:space="0" w:color="auto"/>
                <w:left w:val="none" w:sz="0" w:space="0" w:color="auto"/>
                <w:bottom w:val="none" w:sz="0" w:space="0" w:color="auto"/>
                <w:right w:val="none" w:sz="0" w:space="0" w:color="auto"/>
              </w:divBdr>
            </w:div>
            <w:div w:id="444421209">
              <w:marLeft w:val="0"/>
              <w:marRight w:val="0"/>
              <w:marTop w:val="0"/>
              <w:marBottom w:val="0"/>
              <w:divBdr>
                <w:top w:val="none" w:sz="0" w:space="0" w:color="auto"/>
                <w:left w:val="none" w:sz="0" w:space="0" w:color="auto"/>
                <w:bottom w:val="none" w:sz="0" w:space="0" w:color="auto"/>
                <w:right w:val="none" w:sz="0" w:space="0" w:color="auto"/>
              </w:divBdr>
            </w:div>
            <w:div w:id="1808741029">
              <w:marLeft w:val="0"/>
              <w:marRight w:val="0"/>
              <w:marTop w:val="0"/>
              <w:marBottom w:val="0"/>
              <w:divBdr>
                <w:top w:val="none" w:sz="0" w:space="0" w:color="auto"/>
                <w:left w:val="none" w:sz="0" w:space="0" w:color="auto"/>
                <w:bottom w:val="none" w:sz="0" w:space="0" w:color="auto"/>
                <w:right w:val="none" w:sz="0" w:space="0" w:color="auto"/>
              </w:divBdr>
            </w:div>
            <w:div w:id="2027631453">
              <w:marLeft w:val="0"/>
              <w:marRight w:val="0"/>
              <w:marTop w:val="0"/>
              <w:marBottom w:val="0"/>
              <w:divBdr>
                <w:top w:val="none" w:sz="0" w:space="0" w:color="auto"/>
                <w:left w:val="none" w:sz="0" w:space="0" w:color="auto"/>
                <w:bottom w:val="none" w:sz="0" w:space="0" w:color="auto"/>
                <w:right w:val="none" w:sz="0" w:space="0" w:color="auto"/>
              </w:divBdr>
            </w:div>
            <w:div w:id="169225091">
              <w:marLeft w:val="0"/>
              <w:marRight w:val="0"/>
              <w:marTop w:val="0"/>
              <w:marBottom w:val="0"/>
              <w:divBdr>
                <w:top w:val="none" w:sz="0" w:space="0" w:color="auto"/>
                <w:left w:val="none" w:sz="0" w:space="0" w:color="auto"/>
                <w:bottom w:val="none" w:sz="0" w:space="0" w:color="auto"/>
                <w:right w:val="none" w:sz="0" w:space="0" w:color="auto"/>
              </w:divBdr>
            </w:div>
            <w:div w:id="1496729476">
              <w:marLeft w:val="0"/>
              <w:marRight w:val="0"/>
              <w:marTop w:val="0"/>
              <w:marBottom w:val="0"/>
              <w:divBdr>
                <w:top w:val="none" w:sz="0" w:space="0" w:color="auto"/>
                <w:left w:val="none" w:sz="0" w:space="0" w:color="auto"/>
                <w:bottom w:val="none" w:sz="0" w:space="0" w:color="auto"/>
                <w:right w:val="none" w:sz="0" w:space="0" w:color="auto"/>
              </w:divBdr>
            </w:div>
            <w:div w:id="488254026">
              <w:marLeft w:val="0"/>
              <w:marRight w:val="0"/>
              <w:marTop w:val="0"/>
              <w:marBottom w:val="0"/>
              <w:divBdr>
                <w:top w:val="none" w:sz="0" w:space="0" w:color="auto"/>
                <w:left w:val="none" w:sz="0" w:space="0" w:color="auto"/>
                <w:bottom w:val="none" w:sz="0" w:space="0" w:color="auto"/>
                <w:right w:val="none" w:sz="0" w:space="0" w:color="auto"/>
              </w:divBdr>
            </w:div>
            <w:div w:id="1635600063">
              <w:marLeft w:val="0"/>
              <w:marRight w:val="0"/>
              <w:marTop w:val="0"/>
              <w:marBottom w:val="0"/>
              <w:divBdr>
                <w:top w:val="none" w:sz="0" w:space="0" w:color="auto"/>
                <w:left w:val="none" w:sz="0" w:space="0" w:color="auto"/>
                <w:bottom w:val="none" w:sz="0" w:space="0" w:color="auto"/>
                <w:right w:val="none" w:sz="0" w:space="0" w:color="auto"/>
              </w:divBdr>
            </w:div>
            <w:div w:id="810561548">
              <w:marLeft w:val="0"/>
              <w:marRight w:val="0"/>
              <w:marTop w:val="0"/>
              <w:marBottom w:val="0"/>
              <w:divBdr>
                <w:top w:val="none" w:sz="0" w:space="0" w:color="auto"/>
                <w:left w:val="none" w:sz="0" w:space="0" w:color="auto"/>
                <w:bottom w:val="none" w:sz="0" w:space="0" w:color="auto"/>
                <w:right w:val="none" w:sz="0" w:space="0" w:color="auto"/>
              </w:divBdr>
            </w:div>
            <w:div w:id="1279607653">
              <w:marLeft w:val="0"/>
              <w:marRight w:val="0"/>
              <w:marTop w:val="0"/>
              <w:marBottom w:val="0"/>
              <w:divBdr>
                <w:top w:val="none" w:sz="0" w:space="0" w:color="auto"/>
                <w:left w:val="none" w:sz="0" w:space="0" w:color="auto"/>
                <w:bottom w:val="none" w:sz="0" w:space="0" w:color="auto"/>
                <w:right w:val="none" w:sz="0" w:space="0" w:color="auto"/>
              </w:divBdr>
            </w:div>
            <w:div w:id="350881850">
              <w:marLeft w:val="0"/>
              <w:marRight w:val="0"/>
              <w:marTop w:val="0"/>
              <w:marBottom w:val="0"/>
              <w:divBdr>
                <w:top w:val="none" w:sz="0" w:space="0" w:color="auto"/>
                <w:left w:val="none" w:sz="0" w:space="0" w:color="auto"/>
                <w:bottom w:val="none" w:sz="0" w:space="0" w:color="auto"/>
                <w:right w:val="none" w:sz="0" w:space="0" w:color="auto"/>
              </w:divBdr>
            </w:div>
            <w:div w:id="605239043">
              <w:marLeft w:val="0"/>
              <w:marRight w:val="0"/>
              <w:marTop w:val="0"/>
              <w:marBottom w:val="0"/>
              <w:divBdr>
                <w:top w:val="none" w:sz="0" w:space="0" w:color="auto"/>
                <w:left w:val="none" w:sz="0" w:space="0" w:color="auto"/>
                <w:bottom w:val="none" w:sz="0" w:space="0" w:color="auto"/>
                <w:right w:val="none" w:sz="0" w:space="0" w:color="auto"/>
              </w:divBdr>
            </w:div>
            <w:div w:id="2065522219">
              <w:marLeft w:val="0"/>
              <w:marRight w:val="0"/>
              <w:marTop w:val="0"/>
              <w:marBottom w:val="0"/>
              <w:divBdr>
                <w:top w:val="none" w:sz="0" w:space="0" w:color="auto"/>
                <w:left w:val="none" w:sz="0" w:space="0" w:color="auto"/>
                <w:bottom w:val="none" w:sz="0" w:space="0" w:color="auto"/>
                <w:right w:val="none" w:sz="0" w:space="0" w:color="auto"/>
              </w:divBdr>
            </w:div>
            <w:div w:id="1159886417">
              <w:marLeft w:val="0"/>
              <w:marRight w:val="0"/>
              <w:marTop w:val="0"/>
              <w:marBottom w:val="0"/>
              <w:divBdr>
                <w:top w:val="none" w:sz="0" w:space="0" w:color="auto"/>
                <w:left w:val="none" w:sz="0" w:space="0" w:color="auto"/>
                <w:bottom w:val="none" w:sz="0" w:space="0" w:color="auto"/>
                <w:right w:val="none" w:sz="0" w:space="0" w:color="auto"/>
              </w:divBdr>
            </w:div>
            <w:div w:id="679356535">
              <w:marLeft w:val="0"/>
              <w:marRight w:val="0"/>
              <w:marTop w:val="0"/>
              <w:marBottom w:val="0"/>
              <w:divBdr>
                <w:top w:val="none" w:sz="0" w:space="0" w:color="auto"/>
                <w:left w:val="none" w:sz="0" w:space="0" w:color="auto"/>
                <w:bottom w:val="none" w:sz="0" w:space="0" w:color="auto"/>
                <w:right w:val="none" w:sz="0" w:space="0" w:color="auto"/>
              </w:divBdr>
            </w:div>
            <w:div w:id="1759254375">
              <w:marLeft w:val="0"/>
              <w:marRight w:val="0"/>
              <w:marTop w:val="0"/>
              <w:marBottom w:val="0"/>
              <w:divBdr>
                <w:top w:val="none" w:sz="0" w:space="0" w:color="auto"/>
                <w:left w:val="none" w:sz="0" w:space="0" w:color="auto"/>
                <w:bottom w:val="none" w:sz="0" w:space="0" w:color="auto"/>
                <w:right w:val="none" w:sz="0" w:space="0" w:color="auto"/>
              </w:divBdr>
            </w:div>
            <w:div w:id="1701396609">
              <w:marLeft w:val="0"/>
              <w:marRight w:val="0"/>
              <w:marTop w:val="0"/>
              <w:marBottom w:val="0"/>
              <w:divBdr>
                <w:top w:val="none" w:sz="0" w:space="0" w:color="auto"/>
                <w:left w:val="none" w:sz="0" w:space="0" w:color="auto"/>
                <w:bottom w:val="none" w:sz="0" w:space="0" w:color="auto"/>
                <w:right w:val="none" w:sz="0" w:space="0" w:color="auto"/>
              </w:divBdr>
            </w:div>
            <w:div w:id="542867032">
              <w:marLeft w:val="0"/>
              <w:marRight w:val="0"/>
              <w:marTop w:val="0"/>
              <w:marBottom w:val="0"/>
              <w:divBdr>
                <w:top w:val="none" w:sz="0" w:space="0" w:color="auto"/>
                <w:left w:val="none" w:sz="0" w:space="0" w:color="auto"/>
                <w:bottom w:val="none" w:sz="0" w:space="0" w:color="auto"/>
                <w:right w:val="none" w:sz="0" w:space="0" w:color="auto"/>
              </w:divBdr>
            </w:div>
            <w:div w:id="399406896">
              <w:marLeft w:val="0"/>
              <w:marRight w:val="0"/>
              <w:marTop w:val="0"/>
              <w:marBottom w:val="0"/>
              <w:divBdr>
                <w:top w:val="none" w:sz="0" w:space="0" w:color="auto"/>
                <w:left w:val="none" w:sz="0" w:space="0" w:color="auto"/>
                <w:bottom w:val="none" w:sz="0" w:space="0" w:color="auto"/>
                <w:right w:val="none" w:sz="0" w:space="0" w:color="auto"/>
              </w:divBdr>
            </w:div>
            <w:div w:id="216625457">
              <w:marLeft w:val="0"/>
              <w:marRight w:val="0"/>
              <w:marTop w:val="0"/>
              <w:marBottom w:val="0"/>
              <w:divBdr>
                <w:top w:val="none" w:sz="0" w:space="0" w:color="auto"/>
                <w:left w:val="none" w:sz="0" w:space="0" w:color="auto"/>
                <w:bottom w:val="none" w:sz="0" w:space="0" w:color="auto"/>
                <w:right w:val="none" w:sz="0" w:space="0" w:color="auto"/>
              </w:divBdr>
            </w:div>
            <w:div w:id="550770510">
              <w:marLeft w:val="0"/>
              <w:marRight w:val="0"/>
              <w:marTop w:val="0"/>
              <w:marBottom w:val="0"/>
              <w:divBdr>
                <w:top w:val="none" w:sz="0" w:space="0" w:color="auto"/>
                <w:left w:val="none" w:sz="0" w:space="0" w:color="auto"/>
                <w:bottom w:val="none" w:sz="0" w:space="0" w:color="auto"/>
                <w:right w:val="none" w:sz="0" w:space="0" w:color="auto"/>
              </w:divBdr>
            </w:div>
            <w:div w:id="541331429">
              <w:marLeft w:val="0"/>
              <w:marRight w:val="0"/>
              <w:marTop w:val="0"/>
              <w:marBottom w:val="0"/>
              <w:divBdr>
                <w:top w:val="none" w:sz="0" w:space="0" w:color="auto"/>
                <w:left w:val="none" w:sz="0" w:space="0" w:color="auto"/>
                <w:bottom w:val="none" w:sz="0" w:space="0" w:color="auto"/>
                <w:right w:val="none" w:sz="0" w:space="0" w:color="auto"/>
              </w:divBdr>
            </w:div>
            <w:div w:id="1113013145">
              <w:marLeft w:val="0"/>
              <w:marRight w:val="0"/>
              <w:marTop w:val="0"/>
              <w:marBottom w:val="0"/>
              <w:divBdr>
                <w:top w:val="none" w:sz="0" w:space="0" w:color="auto"/>
                <w:left w:val="none" w:sz="0" w:space="0" w:color="auto"/>
                <w:bottom w:val="none" w:sz="0" w:space="0" w:color="auto"/>
                <w:right w:val="none" w:sz="0" w:space="0" w:color="auto"/>
              </w:divBdr>
            </w:div>
            <w:div w:id="68816264">
              <w:marLeft w:val="0"/>
              <w:marRight w:val="0"/>
              <w:marTop w:val="0"/>
              <w:marBottom w:val="0"/>
              <w:divBdr>
                <w:top w:val="none" w:sz="0" w:space="0" w:color="auto"/>
                <w:left w:val="none" w:sz="0" w:space="0" w:color="auto"/>
                <w:bottom w:val="none" w:sz="0" w:space="0" w:color="auto"/>
                <w:right w:val="none" w:sz="0" w:space="0" w:color="auto"/>
              </w:divBdr>
            </w:div>
            <w:div w:id="404256386">
              <w:marLeft w:val="0"/>
              <w:marRight w:val="0"/>
              <w:marTop w:val="0"/>
              <w:marBottom w:val="0"/>
              <w:divBdr>
                <w:top w:val="none" w:sz="0" w:space="0" w:color="auto"/>
                <w:left w:val="none" w:sz="0" w:space="0" w:color="auto"/>
                <w:bottom w:val="none" w:sz="0" w:space="0" w:color="auto"/>
                <w:right w:val="none" w:sz="0" w:space="0" w:color="auto"/>
              </w:divBdr>
            </w:div>
            <w:div w:id="3823660">
              <w:marLeft w:val="0"/>
              <w:marRight w:val="0"/>
              <w:marTop w:val="0"/>
              <w:marBottom w:val="0"/>
              <w:divBdr>
                <w:top w:val="none" w:sz="0" w:space="0" w:color="auto"/>
                <w:left w:val="none" w:sz="0" w:space="0" w:color="auto"/>
                <w:bottom w:val="none" w:sz="0" w:space="0" w:color="auto"/>
                <w:right w:val="none" w:sz="0" w:space="0" w:color="auto"/>
              </w:divBdr>
            </w:div>
            <w:div w:id="642583348">
              <w:marLeft w:val="0"/>
              <w:marRight w:val="0"/>
              <w:marTop w:val="0"/>
              <w:marBottom w:val="0"/>
              <w:divBdr>
                <w:top w:val="none" w:sz="0" w:space="0" w:color="auto"/>
                <w:left w:val="none" w:sz="0" w:space="0" w:color="auto"/>
                <w:bottom w:val="none" w:sz="0" w:space="0" w:color="auto"/>
                <w:right w:val="none" w:sz="0" w:space="0" w:color="auto"/>
              </w:divBdr>
            </w:div>
            <w:div w:id="1444114462">
              <w:marLeft w:val="0"/>
              <w:marRight w:val="0"/>
              <w:marTop w:val="0"/>
              <w:marBottom w:val="0"/>
              <w:divBdr>
                <w:top w:val="none" w:sz="0" w:space="0" w:color="auto"/>
                <w:left w:val="none" w:sz="0" w:space="0" w:color="auto"/>
                <w:bottom w:val="none" w:sz="0" w:space="0" w:color="auto"/>
                <w:right w:val="none" w:sz="0" w:space="0" w:color="auto"/>
              </w:divBdr>
            </w:div>
            <w:div w:id="1774208698">
              <w:marLeft w:val="0"/>
              <w:marRight w:val="0"/>
              <w:marTop w:val="0"/>
              <w:marBottom w:val="0"/>
              <w:divBdr>
                <w:top w:val="none" w:sz="0" w:space="0" w:color="auto"/>
                <w:left w:val="none" w:sz="0" w:space="0" w:color="auto"/>
                <w:bottom w:val="none" w:sz="0" w:space="0" w:color="auto"/>
                <w:right w:val="none" w:sz="0" w:space="0" w:color="auto"/>
              </w:divBdr>
            </w:div>
            <w:div w:id="17484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275</Words>
  <Characters>1515</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cesar jesus valenzuela berrelleza</cp:lastModifiedBy>
  <cp:revision>6</cp:revision>
  <dcterms:created xsi:type="dcterms:W3CDTF">2013-12-23T23:15:00Z</dcterms:created>
  <dcterms:modified xsi:type="dcterms:W3CDTF">2025-05-25T04:23:00Z</dcterms:modified>
  <cp:category/>
</cp:coreProperties>
</file>